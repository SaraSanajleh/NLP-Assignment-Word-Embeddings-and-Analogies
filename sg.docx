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1520590479"/>
        <w:docPartObj>
          <w:docPartGallery w:val="Cover Pages"/>
          <w:docPartUnique/>
        </w:docPartObj>
      </w:sdtPr>
      <w:sdtEndPr>
        <w:rPr>
          <w:rStyle w:val="Strong"/>
          <w:rFonts w:ascii="Arial Narrow" w:hAnsi="Arial Narrow"/>
          <w:b/>
          <w:bCs/>
          <w:color w:val="0D0D0D" w:themeColor="text1" w:themeTint="F2"/>
          <w:sz w:val="72"/>
          <w:szCs w:val="72"/>
        </w:rPr>
      </w:sdtEndPr>
      <w:sdtContent>
        <w:p w:rsidR="00914CEF" w:rsidRDefault="00914CEF">
          <w:pPr>
            <w:pStyle w:val="NoSpacing"/>
            <w:spacing w:before="1540" w:after="240"/>
            <w:jc w:val="center"/>
            <w:rPr>
              <w:color w:val="4F81BD" w:themeColor="accent1"/>
            </w:rPr>
          </w:pPr>
          <w:r>
            <w:rPr>
              <w:noProof/>
              <w:color w:val="4F81BD" w:themeColor="accent1"/>
            </w:rPr>
            <w:drawing>
              <wp:inline distT="0" distB="0" distL="0" distR="0">
                <wp:extent cx="1417320" cy="75057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sz w:val="40"/>
              <w:szCs w:val="40"/>
            </w:rPr>
            <w:alias w:val="Title"/>
            <w:tag w:val=""/>
            <w:id w:val="1735040861"/>
            <w:placeholder>
              <w:docPart w:val="CED5404ED6344C669453FF03F2FD55C7"/>
            </w:placeholder>
            <w:dataBinding w:prefixMappings="xmlns:ns0='http://purl.org/dc/elements/1.1/' xmlns:ns1='http://schemas.openxmlformats.org/package/2006/metadata/core-properties' " w:xpath="/ns1:coreProperties[1]/ns0:title[1]" w:storeItemID="{6C3C8BC8-F283-45AE-878A-BAB7291924A1}"/>
            <w:text/>
          </w:sdtPr>
          <w:sdtEndPr/>
          <w:sdtContent>
            <w:p w:rsidR="00914CEF" w:rsidRPr="00914CEF" w:rsidRDefault="00914CEF" w:rsidP="00914CEF">
              <w:pPr>
                <w:pStyle w:val="NoSpacing"/>
                <w:pBdr>
                  <w:top w:val="single" w:sz="4" w:space="6" w:color="auto"/>
                  <w:left w:val="single" w:sz="4" w:space="4" w:color="auto"/>
                  <w:bottom w:val="single" w:sz="4" w:space="6" w:color="auto"/>
                  <w:right w:val="single" w:sz="4" w:space="4" w:color="auto"/>
                </w:pBdr>
                <w:spacing w:after="240"/>
                <w:jc w:val="center"/>
                <w:rPr>
                  <w:rFonts w:asciiTheme="majorHAnsi" w:eastAsiaTheme="majorEastAsia" w:hAnsiTheme="majorHAnsi" w:cstheme="majorBidi"/>
                  <w:caps/>
                  <w:color w:val="4F81BD" w:themeColor="accent1"/>
                  <w:sz w:val="200"/>
                  <w:szCs w:val="200"/>
                </w:rPr>
              </w:pPr>
              <w:r w:rsidRPr="00914CEF">
                <w:rPr>
                  <w:sz w:val="40"/>
                  <w:szCs w:val="40"/>
                </w:rPr>
                <w:t>Exploring Word Embeddings and Word Analogies</w:t>
              </w:r>
            </w:p>
          </w:sdtContent>
        </w:sdt>
        <w:sdt>
          <w:sdtPr>
            <w:rPr>
              <w:color w:val="0D0D0D" w:themeColor="text1" w:themeTint="F2"/>
              <w:sz w:val="28"/>
              <w:szCs w:val="28"/>
            </w:rPr>
            <w:alias w:val="Subtitle"/>
            <w:tag w:val=""/>
            <w:id w:val="328029620"/>
            <w:placeholder>
              <w:docPart w:val="FDF862618D8A49BE974D409C0852F33B"/>
            </w:placeholder>
            <w:dataBinding w:prefixMappings="xmlns:ns0='http://purl.org/dc/elements/1.1/' xmlns:ns1='http://schemas.openxmlformats.org/package/2006/metadata/core-properties' " w:xpath="/ns1:coreProperties[1]/ns0:subject[1]" w:storeItemID="{6C3C8BC8-F283-45AE-878A-BAB7291924A1}"/>
            <w:text/>
          </w:sdtPr>
          <w:sdtEndPr/>
          <w:sdtContent>
            <w:p w:rsidR="00914CEF" w:rsidRPr="00914CEF" w:rsidRDefault="00914CEF" w:rsidP="00914CEF">
              <w:pPr>
                <w:pStyle w:val="NoSpacing"/>
                <w:jc w:val="center"/>
                <w:rPr>
                  <w:color w:val="0D0D0D" w:themeColor="text1" w:themeTint="F2"/>
                  <w:sz w:val="28"/>
                  <w:szCs w:val="28"/>
                </w:rPr>
              </w:pPr>
              <w:r w:rsidRPr="00914CEF">
                <w:rPr>
                  <w:color w:val="0D0D0D" w:themeColor="text1" w:themeTint="F2"/>
                  <w:sz w:val="28"/>
                  <w:szCs w:val="28"/>
                </w:rPr>
                <w:t>NLP Assignment 1</w:t>
              </w:r>
            </w:p>
          </w:sdtContent>
        </w:sdt>
        <w:p w:rsidR="00914CEF" w:rsidRDefault="00914CEF">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8240"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4E74" w:rsidRPr="002D4E74" w:rsidRDefault="002D4E74" w:rsidP="002D4E74">
                                <w:pPr>
                                  <w:pStyle w:val="NoSpacing"/>
                                  <w:jc w:val="center"/>
                                  <w:rPr>
                                    <w:rFonts w:asciiTheme="majorBidi" w:hAnsiTheme="majorBidi" w:cstheme="majorBidi"/>
                                    <w:caps/>
                                    <w:color w:val="0D0D0D" w:themeColor="text1" w:themeTint="F2"/>
                                    <w:sz w:val="32"/>
                                    <w:szCs w:val="32"/>
                                  </w:rPr>
                                </w:pPr>
                                <w:r w:rsidRPr="002D4E74">
                                  <w:rPr>
                                    <w:rFonts w:asciiTheme="majorBidi" w:hAnsiTheme="majorBidi" w:cstheme="majorBidi"/>
                                    <w:caps/>
                                    <w:color w:val="0D0D0D" w:themeColor="text1" w:themeTint="F2"/>
                                    <w:sz w:val="32"/>
                                    <w:szCs w:val="32"/>
                                  </w:rPr>
                                  <w:t>Done By :</w:t>
                                </w:r>
                              </w:p>
                              <w:p w:rsidR="002D4E74" w:rsidRPr="002D4E74" w:rsidRDefault="002D4E74" w:rsidP="002D4E74">
                                <w:pPr>
                                  <w:pStyle w:val="NoSpacing"/>
                                  <w:jc w:val="center"/>
                                  <w:rPr>
                                    <w:rFonts w:asciiTheme="majorBidi" w:hAnsiTheme="majorBidi" w:cstheme="majorBidi"/>
                                    <w:caps/>
                                    <w:color w:val="0D0D0D" w:themeColor="text1" w:themeTint="F2"/>
                                    <w:sz w:val="32"/>
                                    <w:szCs w:val="32"/>
                                  </w:rPr>
                                </w:pPr>
                                <w:r w:rsidRPr="002D4E74">
                                  <w:rPr>
                                    <w:rFonts w:asciiTheme="majorBidi" w:hAnsiTheme="majorBidi" w:cstheme="majorBidi"/>
                                    <w:caps/>
                                    <w:color w:val="0D0D0D" w:themeColor="text1" w:themeTint="F2"/>
                                    <w:sz w:val="32"/>
                                    <w:szCs w:val="32"/>
                                  </w:rPr>
                                  <w:t>Sara Alsanajleh (163418)</w:t>
                                </w:r>
                              </w:p>
                              <w:p w:rsidR="002D4E74" w:rsidRPr="002D4E74" w:rsidRDefault="002D4E74" w:rsidP="002D4E74">
                                <w:pPr>
                                  <w:pStyle w:val="NoSpacing"/>
                                  <w:jc w:val="center"/>
                                  <w:rPr>
                                    <w:rFonts w:asciiTheme="majorBidi" w:hAnsiTheme="majorBidi" w:cstheme="majorBidi"/>
                                    <w:caps/>
                                    <w:color w:val="0D0D0D" w:themeColor="text1" w:themeTint="F2"/>
                                    <w:sz w:val="32"/>
                                    <w:szCs w:val="32"/>
                                  </w:rPr>
                                </w:pPr>
                                <w:r w:rsidRPr="002D4E74">
                                  <w:rPr>
                                    <w:rFonts w:asciiTheme="majorBidi" w:hAnsiTheme="majorBidi" w:cstheme="majorBidi"/>
                                    <w:caps/>
                                    <w:color w:val="0D0D0D" w:themeColor="text1" w:themeTint="F2"/>
                                    <w:sz w:val="32"/>
                                    <w:szCs w:val="32"/>
                                  </w:rPr>
                                  <w:t>Ghada abu-shaqra (164188)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2D4E74" w:rsidRPr="002D4E74" w:rsidRDefault="002D4E74" w:rsidP="002D4E74">
                          <w:pPr>
                            <w:pStyle w:val="NoSpacing"/>
                            <w:jc w:val="center"/>
                            <w:rPr>
                              <w:rFonts w:asciiTheme="majorBidi" w:hAnsiTheme="majorBidi" w:cstheme="majorBidi"/>
                              <w:caps/>
                              <w:color w:val="0D0D0D" w:themeColor="text1" w:themeTint="F2"/>
                              <w:sz w:val="32"/>
                              <w:szCs w:val="32"/>
                            </w:rPr>
                          </w:pPr>
                          <w:r w:rsidRPr="002D4E74">
                            <w:rPr>
                              <w:rFonts w:asciiTheme="majorBidi" w:hAnsiTheme="majorBidi" w:cstheme="majorBidi"/>
                              <w:caps/>
                              <w:color w:val="0D0D0D" w:themeColor="text1" w:themeTint="F2"/>
                              <w:sz w:val="32"/>
                              <w:szCs w:val="32"/>
                            </w:rPr>
                            <w:t>Done By :</w:t>
                          </w:r>
                        </w:p>
                        <w:p w:rsidR="002D4E74" w:rsidRPr="002D4E74" w:rsidRDefault="002D4E74" w:rsidP="002D4E74">
                          <w:pPr>
                            <w:pStyle w:val="NoSpacing"/>
                            <w:jc w:val="center"/>
                            <w:rPr>
                              <w:rFonts w:asciiTheme="majorBidi" w:hAnsiTheme="majorBidi" w:cstheme="majorBidi"/>
                              <w:caps/>
                              <w:color w:val="0D0D0D" w:themeColor="text1" w:themeTint="F2"/>
                              <w:sz w:val="32"/>
                              <w:szCs w:val="32"/>
                            </w:rPr>
                          </w:pPr>
                          <w:r w:rsidRPr="002D4E74">
                            <w:rPr>
                              <w:rFonts w:asciiTheme="majorBidi" w:hAnsiTheme="majorBidi" w:cstheme="majorBidi"/>
                              <w:caps/>
                              <w:color w:val="0D0D0D" w:themeColor="text1" w:themeTint="F2"/>
                              <w:sz w:val="32"/>
                              <w:szCs w:val="32"/>
                            </w:rPr>
                            <w:t>Sara Alsanajleh (163418)</w:t>
                          </w:r>
                        </w:p>
                        <w:p w:rsidR="002D4E74" w:rsidRPr="002D4E74" w:rsidRDefault="002D4E74" w:rsidP="002D4E74">
                          <w:pPr>
                            <w:pStyle w:val="NoSpacing"/>
                            <w:jc w:val="center"/>
                            <w:rPr>
                              <w:rFonts w:asciiTheme="majorBidi" w:hAnsiTheme="majorBidi" w:cstheme="majorBidi"/>
                              <w:caps/>
                              <w:color w:val="0D0D0D" w:themeColor="text1" w:themeTint="F2"/>
                              <w:sz w:val="32"/>
                              <w:szCs w:val="32"/>
                            </w:rPr>
                          </w:pPr>
                          <w:r w:rsidRPr="002D4E74">
                            <w:rPr>
                              <w:rFonts w:asciiTheme="majorBidi" w:hAnsiTheme="majorBidi" w:cstheme="majorBidi"/>
                              <w:caps/>
                              <w:color w:val="0D0D0D" w:themeColor="text1" w:themeTint="F2"/>
                              <w:sz w:val="32"/>
                              <w:szCs w:val="32"/>
                            </w:rPr>
                            <w:t>Ghada abu-shaqra (164188)</w:t>
                          </w:r>
                        </w:p>
                      </w:txbxContent>
                    </v:textbox>
                    <w10:wrap anchorx="margin" anchory="page"/>
                  </v:shape>
                </w:pict>
              </mc:Fallback>
            </mc:AlternateContent>
          </w:r>
          <w:r>
            <w:rPr>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14CEF" w:rsidRDefault="00914CEF" w:rsidP="00914CEF">
          <w:pPr>
            <w:tabs>
              <w:tab w:val="left" w:pos="5520"/>
            </w:tabs>
            <w:rPr>
              <w:rStyle w:val="Strong"/>
              <w:rFonts w:ascii="Arial Narrow" w:hAnsi="Arial Narrow"/>
              <w:color w:val="0D0D0D" w:themeColor="text1" w:themeTint="F2"/>
              <w:sz w:val="72"/>
              <w:szCs w:val="72"/>
            </w:rPr>
          </w:pPr>
          <w:r>
            <w:rPr>
              <w:rStyle w:val="Strong"/>
              <w:rFonts w:ascii="Arial Narrow" w:hAnsi="Arial Narrow"/>
              <w:color w:val="0D0D0D" w:themeColor="text1" w:themeTint="F2"/>
              <w:sz w:val="72"/>
              <w:szCs w:val="72"/>
            </w:rPr>
            <w:tab/>
          </w:r>
        </w:p>
        <w:p w:rsidR="00914CEF" w:rsidRDefault="00914CEF" w:rsidP="00914CEF">
          <w:pPr>
            <w:tabs>
              <w:tab w:val="left" w:pos="5520"/>
            </w:tabs>
            <w:rPr>
              <w:rStyle w:val="Strong"/>
              <w:rFonts w:ascii="Arial Narrow" w:eastAsiaTheme="majorEastAsia" w:hAnsi="Arial Narrow" w:cstheme="majorBidi"/>
              <w:color w:val="0D0D0D" w:themeColor="text1" w:themeTint="F2"/>
              <w:spacing w:val="5"/>
              <w:kern w:val="28"/>
              <w:sz w:val="72"/>
              <w:szCs w:val="72"/>
            </w:rPr>
          </w:pPr>
          <w:r w:rsidRPr="00914CEF">
            <w:rPr>
              <w:rFonts w:ascii="Arial Narrow" w:hAnsi="Arial Narrow"/>
              <w:sz w:val="72"/>
              <w:szCs w:val="72"/>
            </w:rPr>
            <w:br w:type="page"/>
          </w:r>
        </w:p>
      </w:sdtContent>
    </w:sdt>
    <w:p w:rsidR="00805128" w:rsidRPr="002D4E74" w:rsidRDefault="006E0CCD" w:rsidP="002675B5">
      <w:pPr>
        <w:pStyle w:val="Title"/>
        <w:pBdr>
          <w:bottom w:val="none" w:sz="0" w:space="0" w:color="auto"/>
        </w:pBdr>
        <w:jc w:val="center"/>
        <w:rPr>
          <w:rStyle w:val="Strong"/>
          <w:rFonts w:cstheme="majorHAnsi"/>
          <w:b w:val="0"/>
          <w:bCs w:val="0"/>
          <w:color w:val="0D0D0D" w:themeColor="text1" w:themeTint="F2"/>
        </w:rPr>
      </w:pPr>
      <w:r w:rsidRPr="002D4E74">
        <w:rPr>
          <w:rStyle w:val="Strong"/>
          <w:rFonts w:cstheme="majorHAnsi"/>
          <w:b w:val="0"/>
          <w:bCs w:val="0"/>
          <w:color w:val="0D0D0D" w:themeColor="text1" w:themeTint="F2"/>
        </w:rPr>
        <w:lastRenderedPageBreak/>
        <w:t>Analogy Test Results</w:t>
      </w:r>
    </w:p>
    <w:p w:rsidR="002675B5" w:rsidRPr="002675B5" w:rsidRDefault="002675B5" w:rsidP="002675B5">
      <w:pPr>
        <w:rPr>
          <w:rtl/>
        </w:rPr>
      </w:pPr>
    </w:p>
    <w:p w:rsidR="0058121E" w:rsidRPr="002675B5" w:rsidRDefault="006E0CCD" w:rsidP="002675B5">
      <w:pPr>
        <w:pStyle w:val="Title"/>
        <w:numPr>
          <w:ilvl w:val="0"/>
          <w:numId w:val="10"/>
        </w:numPr>
        <w:pBdr>
          <w:bottom w:val="none" w:sz="0" w:space="0" w:color="auto"/>
        </w:pBdr>
        <w:tabs>
          <w:tab w:val="left" w:pos="7515"/>
        </w:tabs>
        <w:ind w:left="0"/>
        <w:rPr>
          <w:rFonts w:asciiTheme="minorBidi" w:hAnsiTheme="minorBidi" w:cstheme="minorBidi"/>
          <w:color w:val="0D0D0D" w:themeColor="text1" w:themeTint="F2"/>
          <w:sz w:val="36"/>
          <w:szCs w:val="36"/>
        </w:rPr>
      </w:pPr>
      <w:r w:rsidRPr="002675B5">
        <w:rPr>
          <w:rFonts w:asciiTheme="minorBidi" w:hAnsiTheme="minorBidi" w:cstheme="minorBidi"/>
          <w:color w:val="0D0D0D" w:themeColor="text1" w:themeTint="F2"/>
          <w:sz w:val="36"/>
          <w:szCs w:val="36"/>
        </w:rPr>
        <w:t>Semantic Analogy Tests</w:t>
      </w:r>
      <w:r w:rsidR="002675B5">
        <w:rPr>
          <w:rFonts w:asciiTheme="minorBidi" w:hAnsiTheme="minorBidi" w:cstheme="minorBidi"/>
          <w:color w:val="0D0D0D" w:themeColor="text1" w:themeTint="F2"/>
          <w:sz w:val="36"/>
          <w:szCs w:val="36"/>
        </w:rPr>
        <w:t xml:space="preserve"> :</w:t>
      </w:r>
    </w:p>
    <w:tbl>
      <w:tblPr>
        <w:tblStyle w:val="LightGrid"/>
        <w:tblW w:w="8640" w:type="dxa"/>
        <w:tblLook w:val="04A0" w:firstRow="1" w:lastRow="0" w:firstColumn="1" w:lastColumn="0" w:noHBand="0" w:noVBand="1"/>
      </w:tblPr>
      <w:tblGrid>
        <w:gridCol w:w="1604"/>
        <w:gridCol w:w="1854"/>
        <w:gridCol w:w="1660"/>
        <w:gridCol w:w="1639"/>
        <w:gridCol w:w="1883"/>
      </w:tblGrid>
      <w:tr w:rsidR="0058121E" w:rsidTr="00267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58121E" w:rsidRPr="00914CEF" w:rsidRDefault="006E0CCD" w:rsidP="002675B5">
            <w:pPr>
              <w:rPr>
                <w:rFonts w:cstheme="majorHAnsi"/>
              </w:rPr>
            </w:pPr>
            <w:r w:rsidRPr="00914CEF">
              <w:rPr>
                <w:rFonts w:cstheme="majorHAnsi"/>
              </w:rPr>
              <w:t>Test #</w:t>
            </w:r>
          </w:p>
        </w:tc>
        <w:tc>
          <w:tcPr>
            <w:tcW w:w="1728" w:type="dxa"/>
          </w:tcPr>
          <w:p w:rsidR="0058121E" w:rsidRPr="00914CEF" w:rsidRDefault="006E0CCD" w:rsidP="002675B5">
            <w:pPr>
              <w:cnfStyle w:val="100000000000" w:firstRow="1" w:lastRow="0" w:firstColumn="0" w:lastColumn="0" w:oddVBand="0" w:evenVBand="0" w:oddHBand="0" w:evenHBand="0" w:firstRowFirstColumn="0" w:firstRowLastColumn="0" w:lastRowFirstColumn="0" w:lastRowLastColumn="0"/>
              <w:rPr>
                <w:rFonts w:cstheme="majorHAnsi"/>
              </w:rPr>
            </w:pPr>
            <w:r w:rsidRPr="00914CEF">
              <w:rPr>
                <w:rFonts w:cstheme="majorHAnsi"/>
              </w:rPr>
              <w:t>Test</w:t>
            </w:r>
          </w:p>
        </w:tc>
        <w:tc>
          <w:tcPr>
            <w:tcW w:w="1728" w:type="dxa"/>
          </w:tcPr>
          <w:p w:rsidR="0058121E" w:rsidRPr="00914CEF" w:rsidRDefault="006E0CCD" w:rsidP="002675B5">
            <w:pPr>
              <w:cnfStyle w:val="100000000000" w:firstRow="1" w:lastRow="0" w:firstColumn="0" w:lastColumn="0" w:oddVBand="0" w:evenVBand="0" w:oddHBand="0" w:evenHBand="0" w:firstRowFirstColumn="0" w:firstRowLastColumn="0" w:lastRowFirstColumn="0" w:lastRowLastColumn="0"/>
              <w:rPr>
                <w:rFonts w:cstheme="majorHAnsi"/>
              </w:rPr>
            </w:pPr>
            <w:r w:rsidRPr="00914CEF">
              <w:rPr>
                <w:rFonts w:cstheme="majorHAnsi"/>
              </w:rPr>
              <w:t>Expected Answer</w:t>
            </w:r>
          </w:p>
        </w:tc>
        <w:tc>
          <w:tcPr>
            <w:tcW w:w="1728" w:type="dxa"/>
          </w:tcPr>
          <w:p w:rsidR="0058121E" w:rsidRPr="00914CEF" w:rsidRDefault="006E0CCD" w:rsidP="002675B5">
            <w:pPr>
              <w:cnfStyle w:val="100000000000" w:firstRow="1" w:lastRow="0" w:firstColumn="0" w:lastColumn="0" w:oddVBand="0" w:evenVBand="0" w:oddHBand="0" w:evenHBand="0" w:firstRowFirstColumn="0" w:firstRowLastColumn="0" w:lastRowFirstColumn="0" w:lastRowLastColumn="0"/>
              <w:rPr>
                <w:rFonts w:cstheme="majorHAnsi"/>
              </w:rPr>
            </w:pPr>
            <w:r w:rsidRPr="00914CEF">
              <w:rPr>
                <w:rFonts w:cstheme="majorHAnsi"/>
              </w:rPr>
              <w:t>GloVe Result</w:t>
            </w:r>
          </w:p>
        </w:tc>
        <w:tc>
          <w:tcPr>
            <w:tcW w:w="1728" w:type="dxa"/>
          </w:tcPr>
          <w:p w:rsidR="0058121E" w:rsidRPr="00914CEF" w:rsidRDefault="006E0CCD" w:rsidP="002675B5">
            <w:pPr>
              <w:cnfStyle w:val="100000000000" w:firstRow="1" w:lastRow="0" w:firstColumn="0" w:lastColumn="0" w:oddVBand="0" w:evenVBand="0" w:oddHBand="0" w:evenHBand="0" w:firstRowFirstColumn="0" w:firstRowLastColumn="0" w:lastRowFirstColumn="0" w:lastRowLastColumn="0"/>
              <w:rPr>
                <w:rFonts w:cstheme="majorHAnsi"/>
              </w:rPr>
            </w:pPr>
            <w:r w:rsidRPr="00914CEF">
              <w:rPr>
                <w:rFonts w:cstheme="majorHAnsi"/>
              </w:rPr>
              <w:t>Word2Vec Result</w:t>
            </w:r>
          </w:p>
        </w:tc>
      </w:tr>
      <w:tr w:rsidR="0058121E" w:rsidTr="00267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58121E" w:rsidRPr="00914CEF" w:rsidRDefault="006E0CCD" w:rsidP="002675B5">
            <w:pPr>
              <w:rPr>
                <w:rFonts w:cstheme="majorHAnsi"/>
              </w:rPr>
            </w:pPr>
            <w:r w:rsidRPr="00914CEF">
              <w:rPr>
                <w:rFonts w:cstheme="majorHAnsi"/>
              </w:rPr>
              <w:t>1</w:t>
            </w:r>
          </w:p>
        </w:tc>
        <w:tc>
          <w:tcPr>
            <w:tcW w:w="1728" w:type="dxa"/>
          </w:tcPr>
          <w:p w:rsidR="0058121E" w:rsidRPr="00914CEF" w:rsidRDefault="000777E0"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proofErr w:type="gramStart"/>
            <w:r w:rsidRPr="000777E0">
              <w:rPr>
                <w:rFonts w:asciiTheme="majorHAnsi" w:hAnsiTheme="majorHAnsi" w:cstheme="majorHAnsi"/>
              </w:rPr>
              <w:t>milk:</w:t>
            </w:r>
            <w:proofErr w:type="gramEnd"/>
            <w:r w:rsidRPr="000777E0">
              <w:rPr>
                <w:rFonts w:asciiTheme="majorHAnsi" w:hAnsiTheme="majorHAnsi" w:cstheme="majorHAnsi"/>
              </w:rPr>
              <w:t>cow</w:t>
            </w:r>
            <w:proofErr w:type="spellEnd"/>
            <w:r w:rsidRPr="000777E0">
              <w:rPr>
                <w:rFonts w:asciiTheme="majorHAnsi" w:hAnsiTheme="majorHAnsi" w:cstheme="majorHAnsi"/>
              </w:rPr>
              <w:t xml:space="preserve"> :: honey:?</w:t>
            </w:r>
          </w:p>
        </w:tc>
        <w:tc>
          <w:tcPr>
            <w:tcW w:w="1728" w:type="dxa"/>
          </w:tcPr>
          <w:p w:rsidR="0058121E" w:rsidRPr="00914CEF" w:rsidRDefault="000777E0"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777E0">
              <w:rPr>
                <w:rFonts w:asciiTheme="majorHAnsi" w:hAnsiTheme="majorHAnsi" w:cstheme="majorHAnsi"/>
              </w:rPr>
              <w:t>bee</w:t>
            </w:r>
          </w:p>
        </w:tc>
        <w:tc>
          <w:tcPr>
            <w:tcW w:w="1728" w:type="dxa"/>
          </w:tcPr>
          <w:p w:rsidR="0058121E" w:rsidRPr="00914CEF" w:rsidRDefault="000777E0"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777E0">
              <w:rPr>
                <w:rFonts w:asciiTheme="majorHAnsi" w:hAnsiTheme="majorHAnsi" w:cstheme="majorHAnsi"/>
              </w:rPr>
              <w:t>mad</w:t>
            </w:r>
          </w:p>
        </w:tc>
        <w:tc>
          <w:tcPr>
            <w:tcW w:w="1728" w:type="dxa"/>
          </w:tcPr>
          <w:p w:rsidR="0058121E" w:rsidRPr="00914CEF" w:rsidRDefault="000777E0"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777E0">
              <w:rPr>
                <w:rFonts w:asciiTheme="majorHAnsi" w:hAnsiTheme="majorHAnsi" w:cstheme="majorHAnsi"/>
              </w:rPr>
              <w:t>bee</w:t>
            </w:r>
          </w:p>
        </w:tc>
      </w:tr>
      <w:tr w:rsidR="0058121E" w:rsidTr="002675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58121E" w:rsidRPr="00914CEF" w:rsidRDefault="006E0CCD" w:rsidP="002675B5">
            <w:pPr>
              <w:rPr>
                <w:rFonts w:cstheme="majorHAnsi"/>
              </w:rPr>
            </w:pPr>
            <w:r w:rsidRPr="00914CEF">
              <w:rPr>
                <w:rFonts w:cstheme="majorHAnsi"/>
              </w:rPr>
              <w:t>2</w:t>
            </w:r>
          </w:p>
        </w:tc>
        <w:tc>
          <w:tcPr>
            <w:tcW w:w="1728" w:type="dxa"/>
          </w:tcPr>
          <w:p w:rsidR="0058121E" w:rsidRPr="00914CEF" w:rsidRDefault="000777E0"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proofErr w:type="spellStart"/>
            <w:r w:rsidRPr="000777E0">
              <w:rPr>
                <w:rFonts w:asciiTheme="majorHAnsi" w:hAnsiTheme="majorHAnsi" w:cstheme="majorHAnsi"/>
              </w:rPr>
              <w:t>light:dark</w:t>
            </w:r>
            <w:proofErr w:type="spellEnd"/>
            <w:r w:rsidRPr="000777E0">
              <w:rPr>
                <w:rFonts w:asciiTheme="majorHAnsi" w:hAnsiTheme="majorHAnsi" w:cstheme="majorHAnsi"/>
              </w:rPr>
              <w:t xml:space="preserve"> :: day:?</w:t>
            </w:r>
          </w:p>
        </w:tc>
        <w:tc>
          <w:tcPr>
            <w:tcW w:w="1728" w:type="dxa"/>
          </w:tcPr>
          <w:p w:rsidR="0058121E" w:rsidRPr="00914CEF" w:rsidRDefault="000777E0"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0777E0">
              <w:rPr>
                <w:rFonts w:asciiTheme="majorHAnsi" w:hAnsiTheme="majorHAnsi" w:cstheme="majorHAnsi"/>
              </w:rPr>
              <w:t>night</w:t>
            </w:r>
          </w:p>
        </w:tc>
        <w:tc>
          <w:tcPr>
            <w:tcW w:w="1728" w:type="dxa"/>
          </w:tcPr>
          <w:p w:rsidR="0058121E" w:rsidRPr="00914CEF" w:rsidRDefault="000777E0"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0777E0">
              <w:rPr>
                <w:rFonts w:asciiTheme="majorHAnsi" w:hAnsiTheme="majorHAnsi" w:cstheme="majorHAnsi"/>
              </w:rPr>
              <w:t>days</w:t>
            </w:r>
          </w:p>
        </w:tc>
        <w:tc>
          <w:tcPr>
            <w:tcW w:w="1728" w:type="dxa"/>
          </w:tcPr>
          <w:p w:rsidR="0058121E" w:rsidRPr="00914CEF" w:rsidRDefault="000777E0"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0777E0">
              <w:rPr>
                <w:rFonts w:asciiTheme="majorHAnsi" w:hAnsiTheme="majorHAnsi" w:cstheme="majorHAnsi"/>
              </w:rPr>
              <w:t>night</w:t>
            </w:r>
          </w:p>
        </w:tc>
      </w:tr>
      <w:tr w:rsidR="0058121E" w:rsidTr="00267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58121E" w:rsidRPr="00914CEF" w:rsidRDefault="006E0CCD" w:rsidP="002675B5">
            <w:pPr>
              <w:rPr>
                <w:rFonts w:cstheme="majorHAnsi"/>
              </w:rPr>
            </w:pPr>
            <w:r w:rsidRPr="00914CEF">
              <w:rPr>
                <w:rFonts w:cstheme="majorHAnsi"/>
              </w:rPr>
              <w:t>3</w:t>
            </w:r>
          </w:p>
        </w:tc>
        <w:tc>
          <w:tcPr>
            <w:tcW w:w="1728" w:type="dxa"/>
          </w:tcPr>
          <w:p w:rsidR="0058121E" w:rsidRPr="00914CEF" w:rsidRDefault="000777E0"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0777E0">
              <w:rPr>
                <w:rFonts w:asciiTheme="majorHAnsi" w:hAnsiTheme="majorHAnsi" w:cstheme="majorHAnsi"/>
              </w:rPr>
              <w:t>mountain:hill</w:t>
            </w:r>
            <w:proofErr w:type="spellEnd"/>
            <w:r w:rsidRPr="000777E0">
              <w:rPr>
                <w:rFonts w:asciiTheme="majorHAnsi" w:hAnsiTheme="majorHAnsi" w:cstheme="majorHAnsi"/>
              </w:rPr>
              <w:t xml:space="preserve"> :: ocean:?</w:t>
            </w:r>
          </w:p>
        </w:tc>
        <w:tc>
          <w:tcPr>
            <w:tcW w:w="1728" w:type="dxa"/>
          </w:tcPr>
          <w:p w:rsidR="0058121E" w:rsidRPr="00914CEF" w:rsidRDefault="000777E0"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777E0">
              <w:rPr>
                <w:rFonts w:asciiTheme="majorHAnsi" w:hAnsiTheme="majorHAnsi" w:cstheme="majorHAnsi"/>
              </w:rPr>
              <w:t>sea</w:t>
            </w:r>
          </w:p>
        </w:tc>
        <w:tc>
          <w:tcPr>
            <w:tcW w:w="1728" w:type="dxa"/>
          </w:tcPr>
          <w:p w:rsidR="0058121E" w:rsidRPr="00914CEF" w:rsidRDefault="000777E0"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777E0">
              <w:rPr>
                <w:rFonts w:asciiTheme="majorHAnsi" w:hAnsiTheme="majorHAnsi" w:cstheme="majorHAnsi"/>
              </w:rPr>
              <w:t>waters</w:t>
            </w:r>
          </w:p>
        </w:tc>
        <w:tc>
          <w:tcPr>
            <w:tcW w:w="1728" w:type="dxa"/>
          </w:tcPr>
          <w:p w:rsidR="0058121E" w:rsidRPr="00914CEF" w:rsidRDefault="000777E0"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777E0">
              <w:rPr>
                <w:rFonts w:asciiTheme="majorHAnsi" w:hAnsiTheme="majorHAnsi" w:cstheme="majorHAnsi"/>
              </w:rPr>
              <w:t>sea</w:t>
            </w:r>
          </w:p>
        </w:tc>
      </w:tr>
      <w:tr w:rsidR="0058121E" w:rsidTr="002675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58121E" w:rsidRPr="00914CEF" w:rsidRDefault="006E0CCD" w:rsidP="002675B5">
            <w:pPr>
              <w:rPr>
                <w:rFonts w:cstheme="majorHAnsi"/>
              </w:rPr>
            </w:pPr>
            <w:r w:rsidRPr="00914CEF">
              <w:rPr>
                <w:rFonts w:cstheme="majorHAnsi"/>
              </w:rPr>
              <w:t>4</w:t>
            </w:r>
          </w:p>
        </w:tc>
        <w:tc>
          <w:tcPr>
            <w:tcW w:w="1728" w:type="dxa"/>
          </w:tcPr>
          <w:p w:rsidR="0058121E" w:rsidRPr="00914CEF" w:rsidRDefault="000777E0"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proofErr w:type="spellStart"/>
            <w:r w:rsidRPr="000777E0">
              <w:rPr>
                <w:rFonts w:asciiTheme="majorHAnsi" w:hAnsiTheme="majorHAnsi" w:cstheme="majorHAnsi"/>
              </w:rPr>
              <w:t>book:author</w:t>
            </w:r>
            <w:proofErr w:type="spellEnd"/>
            <w:r w:rsidRPr="000777E0">
              <w:rPr>
                <w:rFonts w:asciiTheme="majorHAnsi" w:hAnsiTheme="majorHAnsi" w:cstheme="majorHAnsi"/>
              </w:rPr>
              <w:t xml:space="preserve"> :: song:?</w:t>
            </w:r>
          </w:p>
        </w:tc>
        <w:tc>
          <w:tcPr>
            <w:tcW w:w="1728" w:type="dxa"/>
          </w:tcPr>
          <w:p w:rsidR="0058121E" w:rsidRPr="00914CEF" w:rsidRDefault="000777E0"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0777E0">
              <w:rPr>
                <w:rFonts w:asciiTheme="majorHAnsi" w:hAnsiTheme="majorHAnsi" w:cstheme="majorHAnsi"/>
              </w:rPr>
              <w:t>singer</w:t>
            </w:r>
          </w:p>
        </w:tc>
        <w:tc>
          <w:tcPr>
            <w:tcW w:w="1728" w:type="dxa"/>
          </w:tcPr>
          <w:p w:rsidR="0058121E" w:rsidRPr="00914CEF" w:rsidRDefault="000777E0"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0777E0">
              <w:rPr>
                <w:rFonts w:asciiTheme="majorHAnsi" w:hAnsiTheme="majorHAnsi" w:cstheme="majorHAnsi"/>
              </w:rPr>
              <w:t>singer</w:t>
            </w:r>
          </w:p>
        </w:tc>
        <w:tc>
          <w:tcPr>
            <w:tcW w:w="1728" w:type="dxa"/>
          </w:tcPr>
          <w:p w:rsidR="0058121E" w:rsidRPr="00914CEF" w:rsidRDefault="000777E0"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0777E0">
              <w:rPr>
                <w:rFonts w:asciiTheme="majorHAnsi" w:hAnsiTheme="majorHAnsi" w:cstheme="majorHAnsi"/>
              </w:rPr>
              <w:t>songs</w:t>
            </w:r>
          </w:p>
        </w:tc>
      </w:tr>
      <w:tr w:rsidR="0058121E" w:rsidTr="00267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58121E" w:rsidRPr="00914CEF" w:rsidRDefault="006E0CCD" w:rsidP="002675B5">
            <w:pPr>
              <w:rPr>
                <w:rFonts w:cstheme="majorHAnsi"/>
              </w:rPr>
            </w:pPr>
            <w:r w:rsidRPr="00914CEF">
              <w:rPr>
                <w:rFonts w:cstheme="majorHAnsi"/>
              </w:rPr>
              <w:t>5</w:t>
            </w:r>
          </w:p>
        </w:tc>
        <w:tc>
          <w:tcPr>
            <w:tcW w:w="1728" w:type="dxa"/>
          </w:tcPr>
          <w:p w:rsidR="0058121E" w:rsidRPr="00914CEF" w:rsidRDefault="000777E0"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0777E0">
              <w:rPr>
                <w:rFonts w:asciiTheme="majorHAnsi" w:hAnsiTheme="majorHAnsi" w:cstheme="majorHAnsi"/>
              </w:rPr>
              <w:t>compass:direction</w:t>
            </w:r>
            <w:proofErr w:type="spellEnd"/>
            <w:r w:rsidRPr="000777E0">
              <w:rPr>
                <w:rFonts w:asciiTheme="majorHAnsi" w:hAnsiTheme="majorHAnsi" w:cstheme="majorHAnsi"/>
              </w:rPr>
              <w:t xml:space="preserve"> :: clock:?</w:t>
            </w:r>
          </w:p>
        </w:tc>
        <w:tc>
          <w:tcPr>
            <w:tcW w:w="1728" w:type="dxa"/>
          </w:tcPr>
          <w:p w:rsidR="0058121E" w:rsidRPr="00914CEF" w:rsidRDefault="000777E0"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777E0">
              <w:rPr>
                <w:rFonts w:asciiTheme="majorHAnsi" w:hAnsiTheme="majorHAnsi" w:cstheme="majorHAnsi"/>
              </w:rPr>
              <w:t>time</w:t>
            </w:r>
          </w:p>
        </w:tc>
        <w:tc>
          <w:tcPr>
            <w:tcW w:w="1728" w:type="dxa"/>
          </w:tcPr>
          <w:p w:rsidR="0058121E" w:rsidRPr="00914CEF" w:rsidRDefault="000777E0"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777E0">
              <w:rPr>
                <w:rFonts w:asciiTheme="majorHAnsi" w:hAnsiTheme="majorHAnsi" w:cstheme="majorHAnsi"/>
              </w:rPr>
              <w:t>time</w:t>
            </w:r>
          </w:p>
        </w:tc>
        <w:tc>
          <w:tcPr>
            <w:tcW w:w="1728" w:type="dxa"/>
          </w:tcPr>
          <w:p w:rsidR="0058121E" w:rsidRPr="00914CEF" w:rsidRDefault="000777E0"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0777E0">
              <w:rPr>
                <w:rFonts w:asciiTheme="majorHAnsi" w:hAnsiTheme="majorHAnsi" w:cstheme="majorHAnsi"/>
              </w:rPr>
              <w:t>tackled_inbounds</w:t>
            </w:r>
            <w:proofErr w:type="spellEnd"/>
          </w:p>
        </w:tc>
      </w:tr>
      <w:tr w:rsidR="0058121E" w:rsidTr="002675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58121E" w:rsidRPr="00914CEF" w:rsidRDefault="006E0CCD" w:rsidP="002675B5">
            <w:pPr>
              <w:rPr>
                <w:rFonts w:cstheme="majorHAnsi"/>
              </w:rPr>
            </w:pPr>
            <w:r w:rsidRPr="00914CEF">
              <w:rPr>
                <w:rFonts w:cstheme="majorHAnsi"/>
              </w:rPr>
              <w:t>6</w:t>
            </w:r>
          </w:p>
        </w:tc>
        <w:tc>
          <w:tcPr>
            <w:tcW w:w="1728" w:type="dxa"/>
          </w:tcPr>
          <w:p w:rsidR="0058121E" w:rsidRPr="00914CEF" w:rsidRDefault="000777E0"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proofErr w:type="spellStart"/>
            <w:r w:rsidRPr="000777E0">
              <w:rPr>
                <w:rFonts w:asciiTheme="majorHAnsi" w:hAnsiTheme="majorHAnsi" w:cstheme="majorHAnsi"/>
              </w:rPr>
              <w:t>oxygen:breathe</w:t>
            </w:r>
            <w:proofErr w:type="spellEnd"/>
            <w:r w:rsidRPr="000777E0">
              <w:rPr>
                <w:rFonts w:asciiTheme="majorHAnsi" w:hAnsiTheme="majorHAnsi" w:cstheme="majorHAnsi"/>
              </w:rPr>
              <w:t xml:space="preserve"> :: food:?</w:t>
            </w:r>
          </w:p>
        </w:tc>
        <w:tc>
          <w:tcPr>
            <w:tcW w:w="1728" w:type="dxa"/>
          </w:tcPr>
          <w:p w:rsidR="0058121E" w:rsidRPr="00914CEF" w:rsidRDefault="000777E0"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0777E0">
              <w:rPr>
                <w:rFonts w:asciiTheme="majorHAnsi" w:hAnsiTheme="majorHAnsi" w:cstheme="majorHAnsi"/>
              </w:rPr>
              <w:t>eat</w:t>
            </w:r>
          </w:p>
        </w:tc>
        <w:tc>
          <w:tcPr>
            <w:tcW w:w="1728" w:type="dxa"/>
          </w:tcPr>
          <w:p w:rsidR="0058121E" w:rsidRPr="00914CEF" w:rsidRDefault="000777E0"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0777E0">
              <w:rPr>
                <w:rFonts w:asciiTheme="majorHAnsi" w:hAnsiTheme="majorHAnsi" w:cstheme="majorHAnsi"/>
              </w:rPr>
              <w:t>eat</w:t>
            </w:r>
          </w:p>
        </w:tc>
        <w:tc>
          <w:tcPr>
            <w:tcW w:w="1728" w:type="dxa"/>
          </w:tcPr>
          <w:p w:rsidR="0058121E" w:rsidRPr="00914CEF" w:rsidRDefault="000777E0"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0777E0">
              <w:rPr>
                <w:rFonts w:asciiTheme="majorHAnsi" w:hAnsiTheme="majorHAnsi" w:cstheme="majorHAnsi"/>
              </w:rPr>
              <w:t>eat</w:t>
            </w:r>
          </w:p>
        </w:tc>
      </w:tr>
      <w:tr w:rsidR="0058121E" w:rsidTr="00267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58121E" w:rsidRPr="00914CEF" w:rsidRDefault="006E0CCD" w:rsidP="002675B5">
            <w:pPr>
              <w:rPr>
                <w:rFonts w:cstheme="majorHAnsi"/>
              </w:rPr>
            </w:pPr>
            <w:r w:rsidRPr="00914CEF">
              <w:rPr>
                <w:rFonts w:cstheme="majorHAnsi"/>
              </w:rPr>
              <w:t>7</w:t>
            </w:r>
          </w:p>
        </w:tc>
        <w:tc>
          <w:tcPr>
            <w:tcW w:w="1728" w:type="dxa"/>
          </w:tcPr>
          <w:p w:rsidR="0058121E" w:rsidRPr="00914CEF" w:rsidRDefault="000777E0"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0777E0">
              <w:rPr>
                <w:rFonts w:asciiTheme="majorHAnsi" w:hAnsiTheme="majorHAnsi" w:cstheme="majorHAnsi"/>
              </w:rPr>
              <w:t>programming:it</w:t>
            </w:r>
            <w:proofErr w:type="spellEnd"/>
            <w:r w:rsidRPr="000777E0">
              <w:rPr>
                <w:rFonts w:asciiTheme="majorHAnsi" w:hAnsiTheme="majorHAnsi" w:cstheme="majorHAnsi"/>
              </w:rPr>
              <w:t xml:space="preserve"> :: medicine:?</w:t>
            </w:r>
          </w:p>
        </w:tc>
        <w:tc>
          <w:tcPr>
            <w:tcW w:w="1728" w:type="dxa"/>
          </w:tcPr>
          <w:p w:rsidR="0058121E" w:rsidRPr="00914CEF" w:rsidRDefault="000777E0"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777E0">
              <w:rPr>
                <w:rFonts w:asciiTheme="majorHAnsi" w:hAnsiTheme="majorHAnsi" w:cstheme="majorHAnsi"/>
              </w:rPr>
              <w:t>pharmacy</w:t>
            </w:r>
          </w:p>
        </w:tc>
        <w:tc>
          <w:tcPr>
            <w:tcW w:w="1728" w:type="dxa"/>
          </w:tcPr>
          <w:p w:rsidR="0058121E" w:rsidRPr="00914CEF" w:rsidRDefault="000777E0"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777E0">
              <w:rPr>
                <w:rFonts w:asciiTheme="majorHAnsi" w:hAnsiTheme="majorHAnsi" w:cstheme="majorHAnsi"/>
              </w:rPr>
              <w:t>medical</w:t>
            </w:r>
          </w:p>
        </w:tc>
        <w:tc>
          <w:tcPr>
            <w:tcW w:w="1728" w:type="dxa"/>
          </w:tcPr>
          <w:p w:rsidR="0058121E" w:rsidRPr="00914CEF" w:rsidRDefault="000777E0"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777E0">
              <w:rPr>
                <w:rFonts w:asciiTheme="majorHAnsi" w:hAnsiTheme="majorHAnsi" w:cstheme="majorHAnsi"/>
              </w:rPr>
              <w:t>medicines</w:t>
            </w:r>
          </w:p>
        </w:tc>
      </w:tr>
      <w:tr w:rsidR="0058121E" w:rsidTr="002675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58121E" w:rsidRPr="00914CEF" w:rsidRDefault="006E0CCD" w:rsidP="002675B5">
            <w:pPr>
              <w:rPr>
                <w:rFonts w:cstheme="majorHAnsi"/>
              </w:rPr>
            </w:pPr>
            <w:r w:rsidRPr="00914CEF">
              <w:rPr>
                <w:rFonts w:cstheme="majorHAnsi"/>
              </w:rPr>
              <w:t>8</w:t>
            </w:r>
          </w:p>
        </w:tc>
        <w:tc>
          <w:tcPr>
            <w:tcW w:w="1728" w:type="dxa"/>
          </w:tcPr>
          <w:p w:rsidR="0058121E" w:rsidRPr="00914CEF" w:rsidRDefault="000777E0"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proofErr w:type="spellStart"/>
            <w:r w:rsidRPr="000777E0">
              <w:rPr>
                <w:rFonts w:asciiTheme="majorHAnsi" w:hAnsiTheme="majorHAnsi" w:cstheme="majorHAnsi"/>
              </w:rPr>
              <w:t>glasses:eyes</w:t>
            </w:r>
            <w:proofErr w:type="spellEnd"/>
            <w:r w:rsidRPr="000777E0">
              <w:rPr>
                <w:rFonts w:asciiTheme="majorHAnsi" w:hAnsiTheme="majorHAnsi" w:cstheme="majorHAnsi"/>
              </w:rPr>
              <w:t xml:space="preserve"> :: headphones:?</w:t>
            </w:r>
          </w:p>
        </w:tc>
        <w:tc>
          <w:tcPr>
            <w:tcW w:w="1728" w:type="dxa"/>
          </w:tcPr>
          <w:p w:rsidR="0058121E" w:rsidRPr="00914CEF" w:rsidRDefault="000777E0"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0777E0">
              <w:rPr>
                <w:rFonts w:asciiTheme="majorHAnsi" w:hAnsiTheme="majorHAnsi" w:cstheme="majorHAnsi"/>
              </w:rPr>
              <w:t>ears</w:t>
            </w:r>
          </w:p>
        </w:tc>
        <w:tc>
          <w:tcPr>
            <w:tcW w:w="1728" w:type="dxa"/>
          </w:tcPr>
          <w:p w:rsidR="0058121E" w:rsidRPr="00914CEF" w:rsidRDefault="000777E0"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0777E0">
              <w:rPr>
                <w:rFonts w:asciiTheme="majorHAnsi" w:hAnsiTheme="majorHAnsi" w:cstheme="majorHAnsi"/>
              </w:rPr>
              <w:t>ears</w:t>
            </w:r>
          </w:p>
        </w:tc>
        <w:tc>
          <w:tcPr>
            <w:tcW w:w="1728" w:type="dxa"/>
          </w:tcPr>
          <w:p w:rsidR="0058121E" w:rsidRPr="00914CEF" w:rsidRDefault="000777E0"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0777E0">
              <w:rPr>
                <w:rFonts w:asciiTheme="majorHAnsi" w:hAnsiTheme="majorHAnsi" w:cstheme="majorHAnsi"/>
              </w:rPr>
              <w:t>earphones</w:t>
            </w:r>
          </w:p>
        </w:tc>
      </w:tr>
      <w:tr w:rsidR="0058121E" w:rsidTr="00267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58121E" w:rsidRPr="00914CEF" w:rsidRDefault="006E0CCD" w:rsidP="002675B5">
            <w:pPr>
              <w:rPr>
                <w:rFonts w:cstheme="majorHAnsi"/>
              </w:rPr>
            </w:pPr>
            <w:r w:rsidRPr="00914CEF">
              <w:rPr>
                <w:rFonts w:cstheme="majorHAnsi"/>
              </w:rPr>
              <w:t>9</w:t>
            </w:r>
          </w:p>
        </w:tc>
        <w:tc>
          <w:tcPr>
            <w:tcW w:w="1728" w:type="dxa"/>
          </w:tcPr>
          <w:p w:rsidR="0058121E" w:rsidRPr="00914CEF" w:rsidRDefault="000777E0"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0777E0">
              <w:rPr>
                <w:rFonts w:asciiTheme="majorHAnsi" w:hAnsiTheme="majorHAnsi" w:cstheme="majorHAnsi"/>
              </w:rPr>
              <w:t>coffee:caffeine</w:t>
            </w:r>
            <w:proofErr w:type="spellEnd"/>
            <w:r w:rsidRPr="000777E0">
              <w:rPr>
                <w:rFonts w:asciiTheme="majorHAnsi" w:hAnsiTheme="majorHAnsi" w:cstheme="majorHAnsi"/>
              </w:rPr>
              <w:t xml:space="preserve"> :: beer:?</w:t>
            </w:r>
          </w:p>
        </w:tc>
        <w:tc>
          <w:tcPr>
            <w:tcW w:w="1728" w:type="dxa"/>
          </w:tcPr>
          <w:p w:rsidR="0058121E" w:rsidRPr="00914CEF" w:rsidRDefault="000777E0"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777E0">
              <w:rPr>
                <w:rFonts w:asciiTheme="majorHAnsi" w:hAnsiTheme="majorHAnsi" w:cstheme="majorHAnsi"/>
              </w:rPr>
              <w:t>alcohol</w:t>
            </w:r>
          </w:p>
        </w:tc>
        <w:tc>
          <w:tcPr>
            <w:tcW w:w="1728" w:type="dxa"/>
          </w:tcPr>
          <w:p w:rsidR="0058121E" w:rsidRPr="00914CEF" w:rsidRDefault="000777E0"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777E0">
              <w:rPr>
                <w:rFonts w:asciiTheme="majorHAnsi" w:hAnsiTheme="majorHAnsi" w:cstheme="majorHAnsi"/>
              </w:rPr>
              <w:t>alcohol</w:t>
            </w:r>
          </w:p>
        </w:tc>
        <w:tc>
          <w:tcPr>
            <w:tcW w:w="1728" w:type="dxa"/>
          </w:tcPr>
          <w:p w:rsidR="0058121E" w:rsidRPr="00914CEF" w:rsidRDefault="000777E0"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0777E0">
              <w:rPr>
                <w:rFonts w:asciiTheme="majorHAnsi" w:hAnsiTheme="majorHAnsi" w:cstheme="majorHAnsi"/>
              </w:rPr>
              <w:t>caffeinated_drinks</w:t>
            </w:r>
            <w:proofErr w:type="spellEnd"/>
          </w:p>
        </w:tc>
      </w:tr>
      <w:tr w:rsidR="0058121E" w:rsidTr="002675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58121E" w:rsidRPr="00914CEF" w:rsidRDefault="006E0CCD" w:rsidP="002675B5">
            <w:pPr>
              <w:rPr>
                <w:rFonts w:cstheme="majorHAnsi"/>
              </w:rPr>
            </w:pPr>
            <w:r w:rsidRPr="00914CEF">
              <w:rPr>
                <w:rFonts w:cstheme="majorHAnsi"/>
              </w:rPr>
              <w:t>10</w:t>
            </w:r>
          </w:p>
        </w:tc>
        <w:tc>
          <w:tcPr>
            <w:tcW w:w="1728" w:type="dxa"/>
          </w:tcPr>
          <w:p w:rsidR="0058121E" w:rsidRPr="00914CEF" w:rsidRDefault="000777E0"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proofErr w:type="spellStart"/>
            <w:r w:rsidRPr="000777E0">
              <w:rPr>
                <w:rFonts w:asciiTheme="majorHAnsi" w:hAnsiTheme="majorHAnsi" w:cstheme="majorHAnsi"/>
              </w:rPr>
              <w:t>doctor:hospital</w:t>
            </w:r>
            <w:proofErr w:type="spellEnd"/>
            <w:r w:rsidRPr="000777E0">
              <w:rPr>
                <w:rFonts w:asciiTheme="majorHAnsi" w:hAnsiTheme="majorHAnsi" w:cstheme="majorHAnsi"/>
              </w:rPr>
              <w:t xml:space="preserve"> :: teacher:?</w:t>
            </w:r>
          </w:p>
        </w:tc>
        <w:tc>
          <w:tcPr>
            <w:tcW w:w="1728" w:type="dxa"/>
          </w:tcPr>
          <w:p w:rsidR="0058121E" w:rsidRPr="00914CEF" w:rsidRDefault="000777E0"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0777E0">
              <w:rPr>
                <w:rFonts w:asciiTheme="majorHAnsi" w:hAnsiTheme="majorHAnsi" w:cstheme="majorHAnsi"/>
              </w:rPr>
              <w:t>school</w:t>
            </w:r>
          </w:p>
        </w:tc>
        <w:tc>
          <w:tcPr>
            <w:tcW w:w="1728" w:type="dxa"/>
          </w:tcPr>
          <w:p w:rsidR="0058121E" w:rsidRPr="00914CEF" w:rsidRDefault="000777E0"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0777E0">
              <w:rPr>
                <w:rFonts w:asciiTheme="majorHAnsi" w:hAnsiTheme="majorHAnsi" w:cstheme="majorHAnsi"/>
              </w:rPr>
              <w:t>school</w:t>
            </w:r>
          </w:p>
        </w:tc>
        <w:tc>
          <w:tcPr>
            <w:tcW w:w="1728" w:type="dxa"/>
          </w:tcPr>
          <w:p w:rsidR="0058121E" w:rsidRPr="00914CEF" w:rsidRDefault="000777E0"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0777E0">
              <w:rPr>
                <w:rFonts w:asciiTheme="majorHAnsi" w:hAnsiTheme="majorHAnsi" w:cstheme="majorHAnsi"/>
              </w:rPr>
              <w:t>elementary</w:t>
            </w:r>
          </w:p>
        </w:tc>
      </w:tr>
    </w:tbl>
    <w:p w:rsidR="002675B5" w:rsidRDefault="002675B5" w:rsidP="002675B5">
      <w:pPr>
        <w:pStyle w:val="Title"/>
        <w:pBdr>
          <w:bottom w:val="none" w:sz="0" w:space="0" w:color="auto"/>
        </w:pBdr>
        <w:tabs>
          <w:tab w:val="left" w:pos="7515"/>
        </w:tabs>
        <w:rPr>
          <w:rFonts w:asciiTheme="minorBidi" w:hAnsiTheme="minorBidi" w:cstheme="minorBidi"/>
          <w:color w:val="0D0D0D" w:themeColor="text1" w:themeTint="F2"/>
          <w:sz w:val="36"/>
          <w:szCs w:val="36"/>
        </w:rPr>
      </w:pPr>
    </w:p>
    <w:p w:rsidR="002675B5" w:rsidRPr="002675B5" w:rsidRDefault="002675B5" w:rsidP="002675B5"/>
    <w:p w:rsidR="002675B5" w:rsidRPr="002675B5" w:rsidRDefault="00805128" w:rsidP="002675B5">
      <w:pPr>
        <w:pStyle w:val="Title"/>
        <w:numPr>
          <w:ilvl w:val="0"/>
          <w:numId w:val="10"/>
        </w:numPr>
        <w:pBdr>
          <w:bottom w:val="none" w:sz="0" w:space="0" w:color="auto"/>
        </w:pBdr>
        <w:tabs>
          <w:tab w:val="left" w:pos="7515"/>
        </w:tabs>
        <w:ind w:left="0"/>
        <w:rPr>
          <w:rFonts w:asciiTheme="minorBidi" w:hAnsiTheme="minorBidi" w:cstheme="minorBidi"/>
          <w:i/>
          <w:iCs/>
          <w:color w:val="0D0D0D" w:themeColor="text1" w:themeTint="F2"/>
          <w:sz w:val="36"/>
          <w:szCs w:val="36"/>
        </w:rPr>
      </w:pPr>
      <w:r w:rsidRPr="002675B5">
        <w:rPr>
          <w:rFonts w:asciiTheme="minorBidi" w:hAnsiTheme="minorBidi" w:cstheme="minorBidi"/>
          <w:i/>
          <w:iCs/>
          <w:color w:val="0D0D0D" w:themeColor="text1" w:themeTint="F2"/>
          <w:sz w:val="36"/>
          <w:szCs w:val="36"/>
        </w:rPr>
        <w:t>Syntactic Analogy Tests</w:t>
      </w:r>
      <w:r w:rsidR="002675B5">
        <w:rPr>
          <w:rFonts w:asciiTheme="minorBidi" w:hAnsiTheme="minorBidi" w:cstheme="minorBidi"/>
          <w:i/>
          <w:iCs/>
          <w:color w:val="0D0D0D" w:themeColor="text1" w:themeTint="F2"/>
          <w:sz w:val="36"/>
          <w:szCs w:val="36"/>
        </w:rPr>
        <w:t xml:space="preserve"> </w:t>
      </w:r>
    </w:p>
    <w:tbl>
      <w:tblPr>
        <w:tblStyle w:val="LightGrid"/>
        <w:tblW w:w="8640" w:type="dxa"/>
        <w:tblLook w:val="04A0" w:firstRow="1" w:lastRow="0" w:firstColumn="1" w:lastColumn="0" w:noHBand="0" w:noVBand="1"/>
      </w:tblPr>
      <w:tblGrid>
        <w:gridCol w:w="1603"/>
        <w:gridCol w:w="1892"/>
        <w:gridCol w:w="1715"/>
        <w:gridCol w:w="1715"/>
        <w:gridCol w:w="1715"/>
      </w:tblGrid>
      <w:tr w:rsidR="0058121E" w:rsidRPr="00914CEF" w:rsidTr="00267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58121E" w:rsidRPr="00914CEF" w:rsidRDefault="006E0CCD" w:rsidP="002675B5">
            <w:pPr>
              <w:rPr>
                <w:rFonts w:cstheme="majorHAnsi"/>
              </w:rPr>
            </w:pPr>
            <w:r w:rsidRPr="00914CEF">
              <w:rPr>
                <w:rFonts w:cstheme="majorHAnsi"/>
              </w:rPr>
              <w:t>Test #</w:t>
            </w:r>
          </w:p>
        </w:tc>
        <w:tc>
          <w:tcPr>
            <w:tcW w:w="1728" w:type="dxa"/>
          </w:tcPr>
          <w:p w:rsidR="0058121E" w:rsidRPr="00914CEF" w:rsidRDefault="006E0CCD" w:rsidP="002675B5">
            <w:pPr>
              <w:cnfStyle w:val="100000000000" w:firstRow="1" w:lastRow="0" w:firstColumn="0" w:lastColumn="0" w:oddVBand="0" w:evenVBand="0" w:oddHBand="0" w:evenHBand="0" w:firstRowFirstColumn="0" w:firstRowLastColumn="0" w:lastRowFirstColumn="0" w:lastRowLastColumn="0"/>
              <w:rPr>
                <w:rFonts w:cstheme="majorHAnsi"/>
              </w:rPr>
            </w:pPr>
            <w:r w:rsidRPr="00914CEF">
              <w:rPr>
                <w:rFonts w:cstheme="majorHAnsi"/>
              </w:rPr>
              <w:t>Test</w:t>
            </w:r>
          </w:p>
        </w:tc>
        <w:tc>
          <w:tcPr>
            <w:tcW w:w="1728" w:type="dxa"/>
          </w:tcPr>
          <w:p w:rsidR="0058121E" w:rsidRPr="00914CEF" w:rsidRDefault="006E0CCD" w:rsidP="002675B5">
            <w:pPr>
              <w:cnfStyle w:val="100000000000" w:firstRow="1" w:lastRow="0" w:firstColumn="0" w:lastColumn="0" w:oddVBand="0" w:evenVBand="0" w:oddHBand="0" w:evenHBand="0" w:firstRowFirstColumn="0" w:firstRowLastColumn="0" w:lastRowFirstColumn="0" w:lastRowLastColumn="0"/>
              <w:rPr>
                <w:rFonts w:cstheme="majorHAnsi"/>
              </w:rPr>
            </w:pPr>
            <w:r w:rsidRPr="00914CEF">
              <w:rPr>
                <w:rFonts w:cstheme="majorHAnsi"/>
              </w:rPr>
              <w:t>Expected Answer</w:t>
            </w:r>
          </w:p>
        </w:tc>
        <w:tc>
          <w:tcPr>
            <w:tcW w:w="1728" w:type="dxa"/>
          </w:tcPr>
          <w:p w:rsidR="0058121E" w:rsidRPr="00914CEF" w:rsidRDefault="006E0CCD" w:rsidP="002675B5">
            <w:pPr>
              <w:cnfStyle w:val="100000000000" w:firstRow="1" w:lastRow="0" w:firstColumn="0" w:lastColumn="0" w:oddVBand="0" w:evenVBand="0" w:oddHBand="0" w:evenHBand="0" w:firstRowFirstColumn="0" w:firstRowLastColumn="0" w:lastRowFirstColumn="0" w:lastRowLastColumn="0"/>
              <w:rPr>
                <w:rFonts w:cstheme="majorHAnsi"/>
              </w:rPr>
            </w:pPr>
            <w:r w:rsidRPr="00914CEF">
              <w:rPr>
                <w:rFonts w:cstheme="majorHAnsi"/>
              </w:rPr>
              <w:t>GloVe Result</w:t>
            </w:r>
          </w:p>
        </w:tc>
        <w:tc>
          <w:tcPr>
            <w:tcW w:w="1728" w:type="dxa"/>
          </w:tcPr>
          <w:p w:rsidR="0058121E" w:rsidRPr="00914CEF" w:rsidRDefault="006E0CCD" w:rsidP="002675B5">
            <w:pPr>
              <w:cnfStyle w:val="100000000000" w:firstRow="1" w:lastRow="0" w:firstColumn="0" w:lastColumn="0" w:oddVBand="0" w:evenVBand="0" w:oddHBand="0" w:evenHBand="0" w:firstRowFirstColumn="0" w:firstRowLastColumn="0" w:lastRowFirstColumn="0" w:lastRowLastColumn="0"/>
              <w:rPr>
                <w:rFonts w:cstheme="majorHAnsi"/>
              </w:rPr>
            </w:pPr>
            <w:r w:rsidRPr="00914CEF">
              <w:rPr>
                <w:rFonts w:cstheme="majorHAnsi"/>
              </w:rPr>
              <w:t>Word2Vec Result</w:t>
            </w:r>
          </w:p>
        </w:tc>
      </w:tr>
      <w:tr w:rsidR="0058121E" w:rsidRPr="00914CEF" w:rsidTr="00267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58121E" w:rsidRPr="00914CEF" w:rsidRDefault="006E0CCD" w:rsidP="002675B5">
            <w:pPr>
              <w:rPr>
                <w:rFonts w:cstheme="majorHAnsi"/>
              </w:rPr>
            </w:pPr>
            <w:r w:rsidRPr="00914CEF">
              <w:rPr>
                <w:rFonts w:cstheme="majorHAnsi"/>
              </w:rPr>
              <w:t>1</w:t>
            </w:r>
          </w:p>
        </w:tc>
        <w:tc>
          <w:tcPr>
            <w:tcW w:w="1728" w:type="dxa"/>
          </w:tcPr>
          <w:p w:rsidR="0058121E" w:rsidRPr="00914CEF" w:rsidRDefault="0074622D"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74622D">
              <w:rPr>
                <w:rFonts w:asciiTheme="majorHAnsi" w:hAnsiTheme="majorHAnsi" w:cstheme="majorHAnsi"/>
              </w:rPr>
              <w:t>jump:jumped</w:t>
            </w:r>
            <w:proofErr w:type="spellEnd"/>
            <w:r w:rsidRPr="0074622D">
              <w:rPr>
                <w:rFonts w:asciiTheme="majorHAnsi" w:hAnsiTheme="majorHAnsi" w:cstheme="majorHAnsi"/>
              </w:rPr>
              <w:t xml:space="preserve"> :: sing:?</w:t>
            </w:r>
          </w:p>
        </w:tc>
        <w:tc>
          <w:tcPr>
            <w:tcW w:w="1728" w:type="dxa"/>
          </w:tcPr>
          <w:p w:rsidR="0058121E" w:rsidRPr="00914CEF" w:rsidRDefault="0074622D"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4622D">
              <w:rPr>
                <w:rFonts w:asciiTheme="majorHAnsi" w:hAnsiTheme="majorHAnsi" w:cstheme="majorHAnsi"/>
              </w:rPr>
              <w:t>sang</w:t>
            </w:r>
          </w:p>
        </w:tc>
        <w:tc>
          <w:tcPr>
            <w:tcW w:w="1728" w:type="dxa"/>
          </w:tcPr>
          <w:p w:rsidR="0058121E" w:rsidRPr="00914CEF" w:rsidRDefault="0074622D"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4622D">
              <w:rPr>
                <w:rFonts w:asciiTheme="majorHAnsi" w:hAnsiTheme="majorHAnsi" w:cstheme="majorHAnsi"/>
              </w:rPr>
              <w:t>sang</w:t>
            </w:r>
          </w:p>
        </w:tc>
        <w:tc>
          <w:tcPr>
            <w:tcW w:w="1728" w:type="dxa"/>
          </w:tcPr>
          <w:p w:rsidR="0058121E" w:rsidRPr="00914CEF" w:rsidRDefault="0074622D"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4622D">
              <w:rPr>
                <w:rFonts w:asciiTheme="majorHAnsi" w:hAnsiTheme="majorHAnsi" w:cstheme="majorHAnsi"/>
              </w:rPr>
              <w:t>sang</w:t>
            </w:r>
          </w:p>
        </w:tc>
      </w:tr>
      <w:tr w:rsidR="0058121E" w:rsidRPr="00914CEF" w:rsidTr="002675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58121E" w:rsidRPr="00914CEF" w:rsidRDefault="006E0CCD" w:rsidP="002675B5">
            <w:pPr>
              <w:rPr>
                <w:rFonts w:cstheme="majorHAnsi"/>
              </w:rPr>
            </w:pPr>
            <w:r w:rsidRPr="00914CEF">
              <w:rPr>
                <w:rFonts w:cstheme="majorHAnsi"/>
              </w:rPr>
              <w:t>2</w:t>
            </w:r>
          </w:p>
        </w:tc>
        <w:tc>
          <w:tcPr>
            <w:tcW w:w="1728" w:type="dxa"/>
          </w:tcPr>
          <w:p w:rsidR="0058121E" w:rsidRPr="00914CEF" w:rsidRDefault="0074622D"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proofErr w:type="spellStart"/>
            <w:r w:rsidRPr="0074622D">
              <w:rPr>
                <w:rFonts w:asciiTheme="majorHAnsi" w:hAnsiTheme="majorHAnsi" w:cstheme="majorHAnsi"/>
              </w:rPr>
              <w:t>bright:brightness</w:t>
            </w:r>
            <w:proofErr w:type="spellEnd"/>
            <w:r w:rsidRPr="0074622D">
              <w:rPr>
                <w:rFonts w:asciiTheme="majorHAnsi" w:hAnsiTheme="majorHAnsi" w:cstheme="majorHAnsi"/>
              </w:rPr>
              <w:t xml:space="preserve"> :: happy:?</w:t>
            </w:r>
          </w:p>
        </w:tc>
        <w:tc>
          <w:tcPr>
            <w:tcW w:w="1728" w:type="dxa"/>
          </w:tcPr>
          <w:p w:rsidR="0058121E" w:rsidRPr="00914CEF" w:rsidRDefault="0074622D"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74622D">
              <w:rPr>
                <w:rFonts w:asciiTheme="majorHAnsi" w:hAnsiTheme="majorHAnsi" w:cstheme="majorHAnsi"/>
              </w:rPr>
              <w:t>happiness</w:t>
            </w:r>
          </w:p>
        </w:tc>
        <w:tc>
          <w:tcPr>
            <w:tcW w:w="1728" w:type="dxa"/>
          </w:tcPr>
          <w:p w:rsidR="0058121E" w:rsidRPr="00914CEF" w:rsidRDefault="0074622D"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74622D">
              <w:rPr>
                <w:rFonts w:asciiTheme="majorHAnsi" w:hAnsiTheme="majorHAnsi" w:cstheme="majorHAnsi"/>
              </w:rPr>
              <w:t>amplitude</w:t>
            </w:r>
          </w:p>
        </w:tc>
        <w:tc>
          <w:tcPr>
            <w:tcW w:w="1728" w:type="dxa"/>
          </w:tcPr>
          <w:p w:rsidR="0058121E" w:rsidRPr="00914CEF" w:rsidRDefault="0074622D"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74622D">
              <w:rPr>
                <w:rFonts w:asciiTheme="majorHAnsi" w:hAnsiTheme="majorHAnsi" w:cstheme="majorHAnsi"/>
              </w:rPr>
              <w:t>luminance</w:t>
            </w:r>
          </w:p>
        </w:tc>
      </w:tr>
      <w:tr w:rsidR="0058121E" w:rsidRPr="00914CEF" w:rsidTr="00267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58121E" w:rsidRPr="00914CEF" w:rsidRDefault="006E0CCD" w:rsidP="002675B5">
            <w:pPr>
              <w:rPr>
                <w:rFonts w:cstheme="majorHAnsi"/>
              </w:rPr>
            </w:pPr>
            <w:r w:rsidRPr="00914CEF">
              <w:rPr>
                <w:rFonts w:cstheme="majorHAnsi"/>
              </w:rPr>
              <w:t>3</w:t>
            </w:r>
          </w:p>
        </w:tc>
        <w:tc>
          <w:tcPr>
            <w:tcW w:w="1728" w:type="dxa"/>
          </w:tcPr>
          <w:p w:rsidR="0058121E" w:rsidRPr="00914CEF" w:rsidRDefault="0074622D"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74622D">
              <w:rPr>
                <w:rFonts w:asciiTheme="majorHAnsi" w:hAnsiTheme="majorHAnsi" w:cstheme="majorHAnsi"/>
              </w:rPr>
              <w:t>break:broken</w:t>
            </w:r>
            <w:proofErr w:type="spellEnd"/>
            <w:r w:rsidRPr="0074622D">
              <w:rPr>
                <w:rFonts w:asciiTheme="majorHAnsi" w:hAnsiTheme="majorHAnsi" w:cstheme="majorHAnsi"/>
              </w:rPr>
              <w:t xml:space="preserve"> :: go:?</w:t>
            </w:r>
          </w:p>
        </w:tc>
        <w:tc>
          <w:tcPr>
            <w:tcW w:w="1728" w:type="dxa"/>
          </w:tcPr>
          <w:p w:rsidR="0058121E" w:rsidRPr="00914CEF" w:rsidRDefault="0074622D"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gone</w:t>
            </w:r>
          </w:p>
        </w:tc>
        <w:tc>
          <w:tcPr>
            <w:tcW w:w="1728" w:type="dxa"/>
          </w:tcPr>
          <w:p w:rsidR="0058121E" w:rsidRPr="00914CEF" w:rsidRDefault="0074622D"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4622D">
              <w:rPr>
                <w:rFonts w:asciiTheme="majorHAnsi" w:hAnsiTheme="majorHAnsi" w:cstheme="majorHAnsi"/>
              </w:rPr>
              <w:t>gone</w:t>
            </w:r>
          </w:p>
        </w:tc>
        <w:tc>
          <w:tcPr>
            <w:tcW w:w="1728" w:type="dxa"/>
          </w:tcPr>
          <w:p w:rsidR="0058121E" w:rsidRPr="00914CEF" w:rsidRDefault="0074622D"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4622D">
              <w:rPr>
                <w:rFonts w:asciiTheme="majorHAnsi" w:hAnsiTheme="majorHAnsi" w:cstheme="majorHAnsi"/>
              </w:rPr>
              <w:t>gone</w:t>
            </w:r>
          </w:p>
        </w:tc>
      </w:tr>
      <w:tr w:rsidR="0058121E" w:rsidRPr="00914CEF" w:rsidTr="002675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58121E" w:rsidRPr="00914CEF" w:rsidRDefault="006E0CCD" w:rsidP="002675B5">
            <w:pPr>
              <w:rPr>
                <w:rFonts w:cstheme="majorHAnsi"/>
              </w:rPr>
            </w:pPr>
            <w:r w:rsidRPr="00914CEF">
              <w:rPr>
                <w:rFonts w:cstheme="majorHAnsi"/>
              </w:rPr>
              <w:t>4</w:t>
            </w:r>
          </w:p>
        </w:tc>
        <w:tc>
          <w:tcPr>
            <w:tcW w:w="1728" w:type="dxa"/>
          </w:tcPr>
          <w:p w:rsidR="0058121E" w:rsidRPr="00914CEF" w:rsidRDefault="0074622D"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proofErr w:type="spellStart"/>
            <w:r w:rsidRPr="0074622D">
              <w:rPr>
                <w:rFonts w:asciiTheme="majorHAnsi" w:hAnsiTheme="majorHAnsi" w:cstheme="majorHAnsi"/>
              </w:rPr>
              <w:t>educate:education</w:t>
            </w:r>
            <w:proofErr w:type="spellEnd"/>
            <w:r w:rsidRPr="0074622D">
              <w:rPr>
                <w:rFonts w:asciiTheme="majorHAnsi" w:hAnsiTheme="majorHAnsi" w:cstheme="majorHAnsi"/>
              </w:rPr>
              <w:t xml:space="preserve"> :: communicate:?</w:t>
            </w:r>
          </w:p>
        </w:tc>
        <w:tc>
          <w:tcPr>
            <w:tcW w:w="1728" w:type="dxa"/>
          </w:tcPr>
          <w:p w:rsidR="0058121E" w:rsidRPr="00914CEF" w:rsidRDefault="0074622D"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74622D">
              <w:rPr>
                <w:rFonts w:asciiTheme="majorHAnsi" w:hAnsiTheme="majorHAnsi" w:cstheme="majorHAnsi"/>
              </w:rPr>
              <w:t>communication</w:t>
            </w:r>
          </w:p>
        </w:tc>
        <w:tc>
          <w:tcPr>
            <w:tcW w:w="1728" w:type="dxa"/>
          </w:tcPr>
          <w:p w:rsidR="0058121E" w:rsidRPr="00914CEF" w:rsidRDefault="0074622D"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74622D">
              <w:rPr>
                <w:rFonts w:asciiTheme="majorHAnsi" w:hAnsiTheme="majorHAnsi" w:cstheme="majorHAnsi"/>
              </w:rPr>
              <w:t>communication</w:t>
            </w:r>
          </w:p>
        </w:tc>
        <w:tc>
          <w:tcPr>
            <w:tcW w:w="1728" w:type="dxa"/>
          </w:tcPr>
          <w:p w:rsidR="0058121E" w:rsidRPr="00914CEF" w:rsidRDefault="0074622D"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74622D">
              <w:rPr>
                <w:rFonts w:asciiTheme="majorHAnsi" w:hAnsiTheme="majorHAnsi" w:cstheme="majorHAnsi"/>
              </w:rPr>
              <w:t>communication</w:t>
            </w:r>
          </w:p>
        </w:tc>
      </w:tr>
      <w:tr w:rsidR="0058121E" w:rsidRPr="00914CEF" w:rsidTr="00267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58121E" w:rsidRPr="00914CEF" w:rsidRDefault="006E0CCD" w:rsidP="002675B5">
            <w:pPr>
              <w:rPr>
                <w:rFonts w:cstheme="majorHAnsi"/>
              </w:rPr>
            </w:pPr>
            <w:r w:rsidRPr="00914CEF">
              <w:rPr>
                <w:rFonts w:cstheme="majorHAnsi"/>
              </w:rPr>
              <w:lastRenderedPageBreak/>
              <w:t>5</w:t>
            </w:r>
          </w:p>
        </w:tc>
        <w:tc>
          <w:tcPr>
            <w:tcW w:w="1728" w:type="dxa"/>
          </w:tcPr>
          <w:p w:rsidR="0058121E" w:rsidRPr="00914CEF" w:rsidRDefault="0074622D"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74622D">
              <w:rPr>
                <w:rFonts w:asciiTheme="majorHAnsi" w:hAnsiTheme="majorHAnsi" w:cstheme="majorHAnsi"/>
              </w:rPr>
              <w:t>test:tested</w:t>
            </w:r>
            <w:proofErr w:type="spellEnd"/>
            <w:r w:rsidRPr="0074622D">
              <w:rPr>
                <w:rFonts w:asciiTheme="majorHAnsi" w:hAnsiTheme="majorHAnsi" w:cstheme="majorHAnsi"/>
              </w:rPr>
              <w:t xml:space="preserve"> :: train:?</w:t>
            </w:r>
          </w:p>
        </w:tc>
        <w:tc>
          <w:tcPr>
            <w:tcW w:w="1728" w:type="dxa"/>
          </w:tcPr>
          <w:p w:rsidR="0058121E" w:rsidRPr="00914CEF" w:rsidRDefault="0074622D"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4622D">
              <w:rPr>
                <w:rFonts w:asciiTheme="majorHAnsi" w:hAnsiTheme="majorHAnsi" w:cstheme="majorHAnsi"/>
              </w:rPr>
              <w:t>trained</w:t>
            </w:r>
          </w:p>
        </w:tc>
        <w:tc>
          <w:tcPr>
            <w:tcW w:w="1728" w:type="dxa"/>
          </w:tcPr>
          <w:p w:rsidR="0058121E" w:rsidRPr="00914CEF" w:rsidRDefault="0074622D"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4622D">
              <w:rPr>
                <w:rFonts w:asciiTheme="majorHAnsi" w:hAnsiTheme="majorHAnsi" w:cstheme="majorHAnsi"/>
              </w:rPr>
              <w:t>trains</w:t>
            </w:r>
          </w:p>
        </w:tc>
        <w:tc>
          <w:tcPr>
            <w:tcW w:w="1728" w:type="dxa"/>
          </w:tcPr>
          <w:p w:rsidR="0058121E" w:rsidRPr="00914CEF" w:rsidRDefault="0074622D"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4622D">
              <w:rPr>
                <w:rFonts w:asciiTheme="majorHAnsi" w:hAnsiTheme="majorHAnsi" w:cstheme="majorHAnsi"/>
              </w:rPr>
              <w:t>trains</w:t>
            </w:r>
          </w:p>
        </w:tc>
      </w:tr>
      <w:tr w:rsidR="0058121E" w:rsidRPr="00914CEF" w:rsidTr="002675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58121E" w:rsidRPr="00914CEF" w:rsidRDefault="006E0CCD" w:rsidP="002675B5">
            <w:pPr>
              <w:rPr>
                <w:rFonts w:cstheme="majorHAnsi"/>
              </w:rPr>
            </w:pPr>
            <w:r w:rsidRPr="00914CEF">
              <w:rPr>
                <w:rFonts w:cstheme="majorHAnsi"/>
              </w:rPr>
              <w:t>6</w:t>
            </w:r>
          </w:p>
        </w:tc>
        <w:tc>
          <w:tcPr>
            <w:tcW w:w="1728" w:type="dxa"/>
          </w:tcPr>
          <w:p w:rsidR="0058121E" w:rsidRPr="00914CEF" w:rsidRDefault="0074622D"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proofErr w:type="spellStart"/>
            <w:r w:rsidRPr="0074622D">
              <w:rPr>
                <w:rFonts w:asciiTheme="majorHAnsi" w:hAnsiTheme="majorHAnsi" w:cstheme="majorHAnsi"/>
              </w:rPr>
              <w:t>try:tries</w:t>
            </w:r>
            <w:proofErr w:type="spellEnd"/>
            <w:r w:rsidRPr="0074622D">
              <w:rPr>
                <w:rFonts w:asciiTheme="majorHAnsi" w:hAnsiTheme="majorHAnsi" w:cstheme="majorHAnsi"/>
              </w:rPr>
              <w:t xml:space="preserve"> :: cry:?</w:t>
            </w:r>
          </w:p>
        </w:tc>
        <w:tc>
          <w:tcPr>
            <w:tcW w:w="1728" w:type="dxa"/>
          </w:tcPr>
          <w:p w:rsidR="0058121E" w:rsidRPr="00914CEF" w:rsidRDefault="0074622D"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74622D">
              <w:rPr>
                <w:rFonts w:asciiTheme="majorHAnsi" w:hAnsiTheme="majorHAnsi" w:cstheme="majorHAnsi"/>
              </w:rPr>
              <w:t>cries</w:t>
            </w:r>
          </w:p>
        </w:tc>
        <w:tc>
          <w:tcPr>
            <w:tcW w:w="1728" w:type="dxa"/>
          </w:tcPr>
          <w:p w:rsidR="0058121E" w:rsidRPr="00914CEF" w:rsidRDefault="0074622D"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74622D">
              <w:rPr>
                <w:rFonts w:asciiTheme="majorHAnsi" w:hAnsiTheme="majorHAnsi" w:cstheme="majorHAnsi"/>
              </w:rPr>
              <w:t>cries</w:t>
            </w:r>
          </w:p>
        </w:tc>
        <w:tc>
          <w:tcPr>
            <w:tcW w:w="1728" w:type="dxa"/>
          </w:tcPr>
          <w:p w:rsidR="0058121E" w:rsidRPr="00914CEF" w:rsidRDefault="0074622D"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74622D">
              <w:rPr>
                <w:rFonts w:asciiTheme="majorHAnsi" w:hAnsiTheme="majorHAnsi" w:cstheme="majorHAnsi"/>
              </w:rPr>
              <w:t>cries</w:t>
            </w:r>
          </w:p>
        </w:tc>
      </w:tr>
      <w:tr w:rsidR="0058121E" w:rsidRPr="00914CEF" w:rsidTr="00267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58121E" w:rsidRPr="00914CEF" w:rsidRDefault="006E0CCD" w:rsidP="002675B5">
            <w:pPr>
              <w:rPr>
                <w:rFonts w:cstheme="majorHAnsi"/>
              </w:rPr>
            </w:pPr>
            <w:r w:rsidRPr="00914CEF">
              <w:rPr>
                <w:rFonts w:cstheme="majorHAnsi"/>
              </w:rPr>
              <w:t>7</w:t>
            </w:r>
          </w:p>
        </w:tc>
        <w:tc>
          <w:tcPr>
            <w:tcW w:w="1728" w:type="dxa"/>
          </w:tcPr>
          <w:p w:rsidR="0058121E" w:rsidRPr="00914CEF" w:rsidRDefault="0074622D"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74622D">
              <w:rPr>
                <w:rFonts w:asciiTheme="majorHAnsi" w:hAnsiTheme="majorHAnsi" w:cstheme="majorHAnsi"/>
              </w:rPr>
              <w:t>teach:teacher</w:t>
            </w:r>
            <w:proofErr w:type="spellEnd"/>
            <w:r w:rsidRPr="0074622D">
              <w:rPr>
                <w:rFonts w:asciiTheme="majorHAnsi" w:hAnsiTheme="majorHAnsi" w:cstheme="majorHAnsi"/>
              </w:rPr>
              <w:t xml:space="preserve"> :: build:?</w:t>
            </w:r>
          </w:p>
        </w:tc>
        <w:tc>
          <w:tcPr>
            <w:tcW w:w="1728" w:type="dxa"/>
          </w:tcPr>
          <w:p w:rsidR="0058121E" w:rsidRPr="00914CEF" w:rsidRDefault="0074622D"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4622D">
              <w:rPr>
                <w:rFonts w:asciiTheme="majorHAnsi" w:hAnsiTheme="majorHAnsi" w:cstheme="majorHAnsi"/>
              </w:rPr>
              <w:t>builder</w:t>
            </w:r>
          </w:p>
        </w:tc>
        <w:tc>
          <w:tcPr>
            <w:tcW w:w="1728" w:type="dxa"/>
          </w:tcPr>
          <w:p w:rsidR="0058121E" w:rsidRPr="00914CEF" w:rsidRDefault="0074622D"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4622D">
              <w:rPr>
                <w:rFonts w:asciiTheme="majorHAnsi" w:hAnsiTheme="majorHAnsi" w:cstheme="majorHAnsi"/>
              </w:rPr>
              <w:t>building</w:t>
            </w:r>
          </w:p>
        </w:tc>
        <w:tc>
          <w:tcPr>
            <w:tcW w:w="1728" w:type="dxa"/>
          </w:tcPr>
          <w:p w:rsidR="0058121E" w:rsidRPr="00914CEF" w:rsidRDefault="0074622D"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4622D">
              <w:rPr>
                <w:rFonts w:asciiTheme="majorHAnsi" w:hAnsiTheme="majorHAnsi" w:cstheme="majorHAnsi"/>
              </w:rPr>
              <w:t>builder</w:t>
            </w:r>
          </w:p>
        </w:tc>
      </w:tr>
      <w:tr w:rsidR="0058121E" w:rsidRPr="00914CEF" w:rsidTr="002675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58121E" w:rsidRPr="00914CEF" w:rsidRDefault="006E0CCD" w:rsidP="002675B5">
            <w:pPr>
              <w:rPr>
                <w:rFonts w:cstheme="majorHAnsi"/>
              </w:rPr>
            </w:pPr>
            <w:r w:rsidRPr="00914CEF">
              <w:rPr>
                <w:rFonts w:cstheme="majorHAnsi"/>
              </w:rPr>
              <w:t>8</w:t>
            </w:r>
          </w:p>
        </w:tc>
        <w:tc>
          <w:tcPr>
            <w:tcW w:w="1728" w:type="dxa"/>
          </w:tcPr>
          <w:p w:rsidR="0058121E" w:rsidRPr="00914CEF" w:rsidRDefault="0074622D"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proofErr w:type="spellStart"/>
            <w:r w:rsidRPr="0074622D">
              <w:rPr>
                <w:rFonts w:asciiTheme="majorHAnsi" w:hAnsiTheme="majorHAnsi" w:cstheme="majorHAnsi"/>
              </w:rPr>
              <w:t>easy:easier</w:t>
            </w:r>
            <w:proofErr w:type="spellEnd"/>
            <w:r w:rsidRPr="0074622D">
              <w:rPr>
                <w:rFonts w:asciiTheme="majorHAnsi" w:hAnsiTheme="majorHAnsi" w:cstheme="majorHAnsi"/>
              </w:rPr>
              <w:t xml:space="preserve"> :: hard:?</w:t>
            </w:r>
          </w:p>
        </w:tc>
        <w:tc>
          <w:tcPr>
            <w:tcW w:w="1728" w:type="dxa"/>
          </w:tcPr>
          <w:p w:rsidR="0058121E" w:rsidRPr="00914CEF" w:rsidRDefault="0074622D"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74622D">
              <w:rPr>
                <w:rFonts w:asciiTheme="majorHAnsi" w:hAnsiTheme="majorHAnsi" w:cstheme="majorHAnsi"/>
              </w:rPr>
              <w:t>harder</w:t>
            </w:r>
          </w:p>
        </w:tc>
        <w:tc>
          <w:tcPr>
            <w:tcW w:w="1728" w:type="dxa"/>
          </w:tcPr>
          <w:p w:rsidR="0058121E" w:rsidRPr="00914CEF" w:rsidRDefault="0074622D"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74622D">
              <w:rPr>
                <w:rFonts w:asciiTheme="majorHAnsi" w:hAnsiTheme="majorHAnsi" w:cstheme="majorHAnsi"/>
              </w:rPr>
              <w:t>harder</w:t>
            </w:r>
          </w:p>
        </w:tc>
        <w:tc>
          <w:tcPr>
            <w:tcW w:w="1728" w:type="dxa"/>
          </w:tcPr>
          <w:p w:rsidR="0058121E" w:rsidRPr="00914CEF" w:rsidRDefault="0074622D"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74622D">
              <w:rPr>
                <w:rFonts w:asciiTheme="majorHAnsi" w:hAnsiTheme="majorHAnsi" w:cstheme="majorHAnsi"/>
              </w:rPr>
              <w:t>harder</w:t>
            </w:r>
          </w:p>
        </w:tc>
      </w:tr>
      <w:tr w:rsidR="0058121E" w:rsidRPr="00914CEF" w:rsidTr="00267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58121E" w:rsidRPr="00914CEF" w:rsidRDefault="006E0CCD" w:rsidP="002675B5">
            <w:pPr>
              <w:rPr>
                <w:rFonts w:cstheme="majorHAnsi"/>
              </w:rPr>
            </w:pPr>
            <w:r w:rsidRPr="00914CEF">
              <w:rPr>
                <w:rFonts w:cstheme="majorHAnsi"/>
              </w:rPr>
              <w:t>9</w:t>
            </w:r>
          </w:p>
        </w:tc>
        <w:tc>
          <w:tcPr>
            <w:tcW w:w="1728" w:type="dxa"/>
          </w:tcPr>
          <w:p w:rsidR="0058121E" w:rsidRPr="00914CEF" w:rsidRDefault="0074622D"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74622D">
              <w:rPr>
                <w:rFonts w:asciiTheme="majorHAnsi" w:hAnsiTheme="majorHAnsi" w:cstheme="majorHAnsi"/>
              </w:rPr>
              <w:t>boy:boys</w:t>
            </w:r>
            <w:proofErr w:type="spellEnd"/>
            <w:r w:rsidRPr="0074622D">
              <w:rPr>
                <w:rFonts w:asciiTheme="majorHAnsi" w:hAnsiTheme="majorHAnsi" w:cstheme="majorHAnsi"/>
              </w:rPr>
              <w:t xml:space="preserve"> :: girl:?</w:t>
            </w:r>
          </w:p>
        </w:tc>
        <w:tc>
          <w:tcPr>
            <w:tcW w:w="1728" w:type="dxa"/>
          </w:tcPr>
          <w:p w:rsidR="0058121E" w:rsidRPr="00914CEF" w:rsidRDefault="0074622D"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4622D">
              <w:rPr>
                <w:rFonts w:asciiTheme="majorHAnsi" w:hAnsiTheme="majorHAnsi" w:cstheme="majorHAnsi"/>
              </w:rPr>
              <w:t>girls</w:t>
            </w:r>
          </w:p>
        </w:tc>
        <w:tc>
          <w:tcPr>
            <w:tcW w:w="1728" w:type="dxa"/>
          </w:tcPr>
          <w:p w:rsidR="0058121E" w:rsidRPr="00914CEF" w:rsidRDefault="0074622D"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4622D">
              <w:rPr>
                <w:rFonts w:asciiTheme="majorHAnsi" w:hAnsiTheme="majorHAnsi" w:cstheme="majorHAnsi"/>
              </w:rPr>
              <w:t>girls</w:t>
            </w:r>
          </w:p>
        </w:tc>
        <w:tc>
          <w:tcPr>
            <w:tcW w:w="1728" w:type="dxa"/>
          </w:tcPr>
          <w:p w:rsidR="0058121E" w:rsidRPr="00914CEF" w:rsidRDefault="0074622D" w:rsidP="002675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4622D">
              <w:rPr>
                <w:rFonts w:asciiTheme="majorHAnsi" w:hAnsiTheme="majorHAnsi" w:cstheme="majorHAnsi"/>
              </w:rPr>
              <w:t>girls</w:t>
            </w:r>
          </w:p>
        </w:tc>
      </w:tr>
      <w:tr w:rsidR="0058121E" w:rsidRPr="00914CEF" w:rsidTr="002675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58121E" w:rsidRPr="00914CEF" w:rsidRDefault="006E0CCD" w:rsidP="002675B5">
            <w:pPr>
              <w:rPr>
                <w:rFonts w:cstheme="majorHAnsi"/>
              </w:rPr>
            </w:pPr>
            <w:r w:rsidRPr="00914CEF">
              <w:rPr>
                <w:rFonts w:cstheme="majorHAnsi"/>
              </w:rPr>
              <w:t>10</w:t>
            </w:r>
          </w:p>
        </w:tc>
        <w:tc>
          <w:tcPr>
            <w:tcW w:w="1728" w:type="dxa"/>
          </w:tcPr>
          <w:p w:rsidR="0058121E" w:rsidRPr="00914CEF" w:rsidRDefault="0074622D"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proofErr w:type="spellStart"/>
            <w:r w:rsidRPr="0074622D">
              <w:rPr>
                <w:rFonts w:asciiTheme="majorHAnsi" w:hAnsiTheme="majorHAnsi" w:cstheme="majorHAnsi"/>
              </w:rPr>
              <w:t>honest:honestly</w:t>
            </w:r>
            <w:proofErr w:type="spellEnd"/>
            <w:r w:rsidRPr="0074622D">
              <w:rPr>
                <w:rFonts w:asciiTheme="majorHAnsi" w:hAnsiTheme="majorHAnsi" w:cstheme="majorHAnsi"/>
              </w:rPr>
              <w:t xml:space="preserve"> :: calm:?</w:t>
            </w:r>
          </w:p>
        </w:tc>
        <w:tc>
          <w:tcPr>
            <w:tcW w:w="1728" w:type="dxa"/>
          </w:tcPr>
          <w:p w:rsidR="0058121E" w:rsidRPr="00914CEF" w:rsidRDefault="0074622D"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74622D">
              <w:rPr>
                <w:rFonts w:asciiTheme="majorHAnsi" w:hAnsiTheme="majorHAnsi" w:cstheme="majorHAnsi"/>
              </w:rPr>
              <w:t>calmly</w:t>
            </w:r>
          </w:p>
        </w:tc>
        <w:tc>
          <w:tcPr>
            <w:tcW w:w="1728" w:type="dxa"/>
          </w:tcPr>
          <w:p w:rsidR="0058121E" w:rsidRPr="00914CEF" w:rsidRDefault="0074622D"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tl/>
                <w:lang w:bidi="ar-JO"/>
              </w:rPr>
            </w:pPr>
            <w:r w:rsidRPr="0074622D">
              <w:rPr>
                <w:rFonts w:asciiTheme="majorHAnsi" w:hAnsiTheme="majorHAnsi" w:cstheme="majorHAnsi"/>
              </w:rPr>
              <w:t>calmness</w:t>
            </w:r>
          </w:p>
        </w:tc>
        <w:tc>
          <w:tcPr>
            <w:tcW w:w="1728" w:type="dxa"/>
          </w:tcPr>
          <w:p w:rsidR="0058121E" w:rsidRPr="00914CEF" w:rsidRDefault="0074622D" w:rsidP="002675B5">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Pr>
                <w:rFonts w:asciiTheme="majorHAnsi" w:hAnsiTheme="majorHAnsi" w:cstheme="majorHAnsi"/>
              </w:rPr>
              <w:t>calmed</w:t>
            </w:r>
          </w:p>
        </w:tc>
      </w:tr>
    </w:tbl>
    <w:p w:rsidR="00914CEF" w:rsidRDefault="00914CEF" w:rsidP="00914CEF">
      <w:pPr>
        <w:pStyle w:val="NoSpacing"/>
        <w:rPr>
          <w:rFonts w:ascii="Arial" w:eastAsiaTheme="majorEastAsia" w:hAnsi="Arial" w:cs="Arial"/>
          <w:color w:val="0D0D0D" w:themeColor="text1" w:themeTint="F2"/>
          <w:sz w:val="36"/>
          <w:szCs w:val="36"/>
          <w:rtl/>
        </w:rPr>
      </w:pPr>
    </w:p>
    <w:p w:rsidR="00914CEF" w:rsidRDefault="00914CEF" w:rsidP="00914CEF">
      <w:pPr>
        <w:pStyle w:val="NoSpacing"/>
        <w:rPr>
          <w:rFonts w:ascii="Arial" w:eastAsiaTheme="majorEastAsia" w:hAnsi="Arial" w:cs="Arial"/>
          <w:color w:val="0D0D0D" w:themeColor="text1" w:themeTint="F2"/>
          <w:sz w:val="36"/>
          <w:szCs w:val="36"/>
          <w:rtl/>
        </w:rPr>
      </w:pPr>
    </w:p>
    <w:p w:rsidR="00914CEF" w:rsidRDefault="00914CEF" w:rsidP="00914CEF">
      <w:pPr>
        <w:pStyle w:val="NoSpacing"/>
        <w:rPr>
          <w:rFonts w:ascii="Arial" w:eastAsiaTheme="majorEastAsia" w:hAnsi="Arial" w:cs="Arial"/>
          <w:color w:val="0D0D0D" w:themeColor="text1" w:themeTint="F2"/>
          <w:sz w:val="36"/>
          <w:szCs w:val="36"/>
          <w:rtl/>
        </w:rPr>
      </w:pPr>
    </w:p>
    <w:p w:rsidR="00914CEF" w:rsidRDefault="00914CEF" w:rsidP="00914CEF">
      <w:pPr>
        <w:pStyle w:val="NoSpacing"/>
        <w:rPr>
          <w:rFonts w:ascii="Arial" w:eastAsiaTheme="majorEastAsia" w:hAnsi="Arial" w:cs="Arial"/>
          <w:color w:val="0D0D0D" w:themeColor="text1" w:themeTint="F2"/>
          <w:sz w:val="36"/>
          <w:szCs w:val="36"/>
          <w:rtl/>
        </w:rPr>
      </w:pPr>
    </w:p>
    <w:p w:rsidR="00914CEF" w:rsidRPr="00914CEF" w:rsidRDefault="006E0CCD" w:rsidP="00914CEF">
      <w:pPr>
        <w:pStyle w:val="Title"/>
        <w:numPr>
          <w:ilvl w:val="0"/>
          <w:numId w:val="10"/>
        </w:numPr>
        <w:pBdr>
          <w:bottom w:val="none" w:sz="0" w:space="0" w:color="auto"/>
        </w:pBdr>
        <w:tabs>
          <w:tab w:val="left" w:pos="7515"/>
        </w:tabs>
        <w:ind w:left="0"/>
        <w:rPr>
          <w:rFonts w:asciiTheme="minorBidi" w:hAnsiTheme="minorBidi" w:cstheme="minorBidi"/>
          <w:i/>
          <w:iCs/>
          <w:color w:val="0D0D0D" w:themeColor="text1" w:themeTint="F2"/>
          <w:sz w:val="22"/>
          <w:szCs w:val="22"/>
        </w:rPr>
      </w:pPr>
      <w:r w:rsidRPr="00914CEF">
        <w:rPr>
          <w:rFonts w:asciiTheme="minorBidi" w:hAnsiTheme="minorBidi" w:cstheme="minorBidi"/>
          <w:color w:val="0D0D0D" w:themeColor="text1" w:themeTint="F2"/>
          <w:sz w:val="36"/>
          <w:szCs w:val="36"/>
        </w:rPr>
        <w:t>Accuracy Summary</w:t>
      </w:r>
      <w:r w:rsidR="00914CEF" w:rsidRPr="00914CEF">
        <w:rPr>
          <w:rFonts w:asciiTheme="minorBidi" w:hAnsiTheme="minorBidi" w:cstheme="minorBidi"/>
          <w:color w:val="0D0D0D" w:themeColor="text1" w:themeTint="F2"/>
          <w:sz w:val="36"/>
          <w:szCs w:val="36"/>
        </w:rPr>
        <w:t xml:space="preserve"> :</w:t>
      </w:r>
      <w:r w:rsidR="00914CEF" w:rsidRPr="00914CEF">
        <w:rPr>
          <w:rFonts w:asciiTheme="minorBidi" w:hAnsiTheme="minorBidi" w:cstheme="minorBidi"/>
          <w:i/>
          <w:iCs/>
          <w:color w:val="0D0D0D" w:themeColor="text1" w:themeTint="F2"/>
          <w:sz w:val="22"/>
          <w:szCs w:val="22"/>
        </w:rPr>
        <w:t xml:space="preserve"> </w:t>
      </w:r>
    </w:p>
    <w:p w:rsidR="00914CEF" w:rsidRPr="00914CEF" w:rsidRDefault="00914CEF" w:rsidP="00914CEF">
      <w:pPr>
        <w:pStyle w:val="NoSpacing"/>
        <w:rPr>
          <w:rtl/>
          <w:lang w:bidi="ar-JO"/>
        </w:rPr>
      </w:pPr>
    </w:p>
    <w:tbl>
      <w:tblPr>
        <w:tblStyle w:val="LightGrid"/>
        <w:tblW w:w="8640" w:type="dxa"/>
        <w:tblLook w:val="04A0" w:firstRow="1" w:lastRow="0" w:firstColumn="1" w:lastColumn="0" w:noHBand="0" w:noVBand="1"/>
      </w:tblPr>
      <w:tblGrid>
        <w:gridCol w:w="2880"/>
        <w:gridCol w:w="2880"/>
        <w:gridCol w:w="2880"/>
      </w:tblGrid>
      <w:tr w:rsidR="0058121E" w:rsidTr="00914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58121E" w:rsidRDefault="006E0CCD" w:rsidP="002675B5">
            <w:r>
              <w:t>Analogy Type</w:t>
            </w:r>
          </w:p>
        </w:tc>
        <w:tc>
          <w:tcPr>
            <w:tcW w:w="2880" w:type="dxa"/>
          </w:tcPr>
          <w:p w:rsidR="0058121E" w:rsidRDefault="006E0CCD" w:rsidP="002675B5">
            <w:pPr>
              <w:cnfStyle w:val="100000000000" w:firstRow="1" w:lastRow="0" w:firstColumn="0" w:lastColumn="0" w:oddVBand="0" w:evenVBand="0" w:oddHBand="0" w:evenHBand="0" w:firstRowFirstColumn="0" w:firstRowLastColumn="0" w:lastRowFirstColumn="0" w:lastRowLastColumn="0"/>
            </w:pPr>
            <w:r>
              <w:t>GloVe Accuracy</w:t>
            </w:r>
          </w:p>
        </w:tc>
        <w:tc>
          <w:tcPr>
            <w:tcW w:w="2880" w:type="dxa"/>
          </w:tcPr>
          <w:p w:rsidR="0058121E" w:rsidRDefault="006E0CCD" w:rsidP="002675B5">
            <w:pPr>
              <w:cnfStyle w:val="100000000000" w:firstRow="1" w:lastRow="0" w:firstColumn="0" w:lastColumn="0" w:oddVBand="0" w:evenVBand="0" w:oddHBand="0" w:evenHBand="0" w:firstRowFirstColumn="0" w:firstRowLastColumn="0" w:lastRowFirstColumn="0" w:lastRowLastColumn="0"/>
            </w:pPr>
            <w:r>
              <w:t>Word2Vec Accuracy</w:t>
            </w:r>
          </w:p>
        </w:tc>
      </w:tr>
      <w:tr w:rsidR="0058121E" w:rsidTr="00914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58121E" w:rsidRDefault="006E0CCD" w:rsidP="002675B5">
            <w:r>
              <w:t>Semantic</w:t>
            </w:r>
          </w:p>
        </w:tc>
        <w:tc>
          <w:tcPr>
            <w:tcW w:w="2880" w:type="dxa"/>
          </w:tcPr>
          <w:p w:rsidR="0058121E" w:rsidRDefault="00BE2788" w:rsidP="002675B5">
            <w:pPr>
              <w:cnfStyle w:val="000000100000" w:firstRow="0" w:lastRow="0" w:firstColumn="0" w:lastColumn="0" w:oddVBand="0" w:evenVBand="0" w:oddHBand="1" w:evenHBand="0" w:firstRowFirstColumn="0" w:firstRowLastColumn="0" w:lastRowFirstColumn="0" w:lastRowLastColumn="0"/>
            </w:pPr>
            <w:r>
              <w:t>60%</w:t>
            </w:r>
          </w:p>
        </w:tc>
        <w:tc>
          <w:tcPr>
            <w:tcW w:w="2880" w:type="dxa"/>
          </w:tcPr>
          <w:p w:rsidR="0058121E" w:rsidRDefault="00BE2788" w:rsidP="002675B5">
            <w:pPr>
              <w:cnfStyle w:val="000000100000" w:firstRow="0" w:lastRow="0" w:firstColumn="0" w:lastColumn="0" w:oddVBand="0" w:evenVBand="0" w:oddHBand="1" w:evenHBand="0" w:firstRowFirstColumn="0" w:firstRowLastColumn="0" w:lastRowFirstColumn="0" w:lastRowLastColumn="0"/>
            </w:pPr>
            <w:r>
              <w:t>40%</w:t>
            </w:r>
          </w:p>
        </w:tc>
      </w:tr>
      <w:tr w:rsidR="0058121E" w:rsidTr="00914C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58121E" w:rsidRDefault="006E0CCD" w:rsidP="002675B5">
            <w:r>
              <w:t>Syntactic</w:t>
            </w:r>
          </w:p>
        </w:tc>
        <w:tc>
          <w:tcPr>
            <w:tcW w:w="2880" w:type="dxa"/>
          </w:tcPr>
          <w:p w:rsidR="0058121E" w:rsidRDefault="00BE2788" w:rsidP="002675B5">
            <w:pPr>
              <w:cnfStyle w:val="000000010000" w:firstRow="0" w:lastRow="0" w:firstColumn="0" w:lastColumn="0" w:oddVBand="0" w:evenVBand="0" w:oddHBand="0" w:evenHBand="1" w:firstRowFirstColumn="0" w:firstRowLastColumn="0" w:lastRowFirstColumn="0" w:lastRowLastColumn="0"/>
              <w:rPr>
                <w:rtl/>
                <w:lang w:bidi="ar-JO"/>
              </w:rPr>
            </w:pPr>
            <w:r>
              <w:t>60%</w:t>
            </w:r>
          </w:p>
        </w:tc>
        <w:tc>
          <w:tcPr>
            <w:tcW w:w="2880" w:type="dxa"/>
          </w:tcPr>
          <w:p w:rsidR="0058121E" w:rsidRDefault="00BE2788" w:rsidP="002675B5">
            <w:pPr>
              <w:cnfStyle w:val="000000010000" w:firstRow="0" w:lastRow="0" w:firstColumn="0" w:lastColumn="0" w:oddVBand="0" w:evenVBand="0" w:oddHBand="0" w:evenHBand="1" w:firstRowFirstColumn="0" w:firstRowLastColumn="0" w:lastRowFirstColumn="0" w:lastRowLastColumn="0"/>
            </w:pPr>
            <w:r>
              <w:t>70%</w:t>
            </w:r>
          </w:p>
        </w:tc>
      </w:tr>
    </w:tbl>
    <w:p w:rsidR="006E0CCD" w:rsidRDefault="006E0CCD" w:rsidP="002675B5"/>
    <w:p w:rsidR="00962D3F" w:rsidRDefault="00962D3F" w:rsidP="002675B5">
      <w:pPr>
        <w:rPr>
          <w:rtl/>
        </w:rPr>
      </w:pPr>
    </w:p>
    <w:p w:rsidR="00252700" w:rsidRPr="009140F6" w:rsidRDefault="009140F6" w:rsidP="002675B5">
      <w:pPr>
        <w:rPr>
          <w:rFonts w:asciiTheme="majorHAnsi" w:hAnsiTheme="majorHAnsi" w:cstheme="majorHAnsi"/>
          <w:b/>
          <w:bCs/>
          <w:rtl/>
        </w:rPr>
      </w:pPr>
      <w:r w:rsidRPr="009140F6">
        <w:rPr>
          <w:rFonts w:asciiTheme="majorHAnsi" w:hAnsiTheme="majorHAnsi" w:cstheme="majorHAnsi"/>
          <w:b/>
          <w:bCs/>
          <w:rtl/>
        </w:rPr>
        <w:t>1</w:t>
      </w:r>
      <w:r w:rsidRPr="009140F6">
        <w:rPr>
          <w:rFonts w:asciiTheme="majorHAnsi" w:hAnsiTheme="majorHAnsi" w:cstheme="majorHAnsi"/>
          <w:b/>
          <w:bCs/>
        </w:rPr>
        <w:t xml:space="preserve">. </w:t>
      </w:r>
      <w:r w:rsidR="00252700" w:rsidRPr="009140F6">
        <w:rPr>
          <w:rFonts w:asciiTheme="majorHAnsi" w:hAnsiTheme="majorHAnsi" w:cstheme="majorHAnsi"/>
          <w:b/>
          <w:bCs/>
        </w:rPr>
        <w:t xml:space="preserve">Compare the accuracy obtained from the Word2Vec and </w:t>
      </w:r>
      <w:proofErr w:type="spellStart"/>
      <w:r w:rsidR="00252700" w:rsidRPr="009140F6">
        <w:rPr>
          <w:rFonts w:asciiTheme="majorHAnsi" w:hAnsiTheme="majorHAnsi" w:cstheme="majorHAnsi"/>
          <w:b/>
          <w:bCs/>
        </w:rPr>
        <w:t>GloVe</w:t>
      </w:r>
      <w:proofErr w:type="spellEnd"/>
      <w:r w:rsidR="00252700" w:rsidRPr="009140F6">
        <w:rPr>
          <w:rFonts w:asciiTheme="majorHAnsi" w:hAnsiTheme="majorHAnsi" w:cstheme="majorHAnsi"/>
          <w:b/>
          <w:bCs/>
        </w:rPr>
        <w:t xml:space="preserve"> models for both semantic and syntactic analogy tests.</w:t>
      </w:r>
      <w:r w:rsidR="00252700" w:rsidRPr="009140F6">
        <w:rPr>
          <w:rFonts w:asciiTheme="majorHAnsi" w:hAnsiTheme="majorHAnsi" w:cstheme="majorHAnsi"/>
          <w:b/>
          <w:bCs/>
          <w:rtl/>
        </w:rPr>
        <w:t xml:space="preserve"> </w:t>
      </w:r>
    </w:p>
    <w:p w:rsidR="00252700" w:rsidRDefault="00252700" w:rsidP="00252700">
      <w:r>
        <w:t>The accuracy scores obtained from the analogy evaluations show that the two models perform differently depending on the type of analogy:</w:t>
      </w:r>
    </w:p>
    <w:p w:rsidR="009140F6" w:rsidRDefault="00252700" w:rsidP="009140F6">
      <w:r w:rsidRPr="009140F6">
        <w:rPr>
          <w:b/>
          <w:bCs/>
        </w:rPr>
        <w:t>Semantic analogies:</w:t>
      </w:r>
      <w:r w:rsidR="009140F6">
        <w:t xml:space="preserve">   </w:t>
      </w:r>
      <w:r>
        <w:t>Word2Vec: 40%</w:t>
      </w:r>
      <w:r w:rsidR="009140F6">
        <w:t xml:space="preserve">    </w:t>
      </w:r>
      <w:proofErr w:type="spellStart"/>
      <w:r>
        <w:t>GloVe</w:t>
      </w:r>
      <w:proofErr w:type="spellEnd"/>
      <w:r>
        <w:t>: 60%</w:t>
      </w:r>
      <w:r w:rsidR="009140F6">
        <w:t xml:space="preserve">   </w:t>
      </w:r>
    </w:p>
    <w:p w:rsidR="00252700" w:rsidRDefault="00252700" w:rsidP="009140F6">
      <w:r w:rsidRPr="009140F6">
        <w:rPr>
          <w:b/>
          <w:bCs/>
        </w:rPr>
        <w:t>Syntactic analogies:</w:t>
      </w:r>
      <w:r w:rsidR="009140F6">
        <w:t xml:space="preserve">   </w:t>
      </w:r>
      <w:r>
        <w:t>Word2Vec: 70%</w:t>
      </w:r>
      <w:r w:rsidR="009140F6">
        <w:t xml:space="preserve">    </w:t>
      </w:r>
      <w:proofErr w:type="spellStart"/>
      <w:r>
        <w:t>GloVe</w:t>
      </w:r>
      <w:proofErr w:type="spellEnd"/>
      <w:r>
        <w:t>: 60%</w:t>
      </w:r>
    </w:p>
    <w:p w:rsidR="00252700" w:rsidRDefault="00252700" w:rsidP="00252700">
      <w:pPr>
        <w:rPr>
          <w:rtl/>
        </w:rPr>
      </w:pPr>
      <w:r>
        <w:t xml:space="preserve">These results clearly indicate that </w:t>
      </w:r>
      <w:proofErr w:type="spellStart"/>
      <w:r>
        <w:t>GloVe</w:t>
      </w:r>
      <w:proofErr w:type="spellEnd"/>
      <w:r>
        <w:t xml:space="preserve"> outperforms Word2Vec in semantic tasks, while Word2Vec has the edge in syntactic tasks.</w:t>
      </w:r>
    </w:p>
    <w:p w:rsidR="00252700" w:rsidRDefault="00252700" w:rsidP="009140F6">
      <w:r>
        <w:t>For example:</w:t>
      </w:r>
      <w:r w:rsidR="009140F6">
        <w:t xml:space="preserve"> </w:t>
      </w:r>
      <w:r>
        <w:t xml:space="preserve">In the semantic analogy </w:t>
      </w:r>
      <w:proofErr w:type="spellStart"/>
      <w:r>
        <w:t>doctor:hospital</w:t>
      </w:r>
      <w:proofErr w:type="spellEnd"/>
      <w:r>
        <w:t xml:space="preserve"> :: teacher:?, </w:t>
      </w:r>
      <w:proofErr w:type="spellStart"/>
      <w:r>
        <w:t>GloVe</w:t>
      </w:r>
      <w:proofErr w:type="spellEnd"/>
      <w:r>
        <w:t xml:space="preserve"> predicted “school” which is correct, while Word2Vec predicted “elementary”, which is related but less precise.</w:t>
      </w:r>
    </w:p>
    <w:p w:rsidR="00252700" w:rsidRDefault="00252700" w:rsidP="00252700">
      <w:r>
        <w:t xml:space="preserve">On the syntactic side, in the analogy </w:t>
      </w:r>
      <w:proofErr w:type="spellStart"/>
      <w:r>
        <w:t>teach:teacher</w:t>
      </w:r>
      <w:proofErr w:type="spellEnd"/>
      <w:r>
        <w:t xml:space="preserve"> :: build:?, Word2Vec predicted “builder” (correct), while </w:t>
      </w:r>
      <w:proofErr w:type="spellStart"/>
      <w:r>
        <w:t>GloVe</w:t>
      </w:r>
      <w:proofErr w:type="spellEnd"/>
      <w:r>
        <w:t xml:space="preserve"> predicted “building”, which is a different grammatical form.</w:t>
      </w:r>
    </w:p>
    <w:p w:rsidR="00252700" w:rsidRDefault="00252700" w:rsidP="00252700">
      <w:pPr>
        <w:rPr>
          <w:rtl/>
        </w:rPr>
      </w:pPr>
      <w:r>
        <w:t>This comparison highlights that the choice of model should depend on the nature of the task: whether it focuses on meaning or grammar.</w:t>
      </w:r>
    </w:p>
    <w:p w:rsidR="00252700" w:rsidRDefault="00252700" w:rsidP="00252700">
      <w:pPr>
        <w:rPr>
          <w:rtl/>
        </w:rPr>
      </w:pPr>
    </w:p>
    <w:p w:rsidR="00252700" w:rsidRPr="009140F6" w:rsidRDefault="00252700" w:rsidP="00252700">
      <w:pPr>
        <w:rPr>
          <w:rFonts w:asciiTheme="majorHAnsi" w:hAnsiTheme="majorHAnsi" w:cstheme="majorHAnsi"/>
          <w:b/>
          <w:bCs/>
        </w:rPr>
      </w:pPr>
      <w:r w:rsidRPr="009140F6">
        <w:rPr>
          <w:rFonts w:asciiTheme="majorHAnsi" w:hAnsiTheme="majorHAnsi" w:cstheme="majorHAnsi"/>
          <w:b/>
          <w:bCs/>
        </w:rPr>
        <w:t>2. Provide a detailed explanation for the observed differences or similarities.</w:t>
      </w:r>
    </w:p>
    <w:p w:rsidR="00252700" w:rsidRDefault="00252700" w:rsidP="00252700">
      <w:r>
        <w:t>The differences arise from how each model is trained and what linguistic information it prioritizes:</w:t>
      </w:r>
    </w:p>
    <w:p w:rsidR="00252700" w:rsidRDefault="009140F6" w:rsidP="00252700">
      <w:r>
        <w:rPr>
          <w:rFonts w:ascii="Segoe UI Symbol" w:hAnsi="Segoe UI Symbol" w:cs="Segoe UI Symbol"/>
        </w:rPr>
        <w:t>a)</w:t>
      </w:r>
      <w:r w:rsidR="00252700">
        <w:t xml:space="preserve"> </w:t>
      </w:r>
      <w:r w:rsidR="00252700" w:rsidRPr="009140F6">
        <w:rPr>
          <w:rFonts w:asciiTheme="majorHAnsi" w:hAnsiTheme="majorHAnsi" w:cstheme="majorHAnsi"/>
          <w:b/>
          <w:bCs/>
        </w:rPr>
        <w:t>Word2Vec:</w:t>
      </w:r>
    </w:p>
    <w:p w:rsidR="00252700" w:rsidRDefault="00252700" w:rsidP="00252700">
      <w:r>
        <w:t>Trained using either Skip-gram or CBOW models, both of which rely on local context windows (i.e., nearby words).</w:t>
      </w:r>
    </w:p>
    <w:p w:rsidR="00252700" w:rsidRDefault="00252700" w:rsidP="00252700">
      <w:r>
        <w:t>This makes Word2Vec especially good at learning syntactic relationships, such as verb tense changes (</w:t>
      </w:r>
      <w:proofErr w:type="spellStart"/>
      <w:r>
        <w:t>go:went</w:t>
      </w:r>
      <w:proofErr w:type="spellEnd"/>
      <w:r>
        <w:t>), adjective forms (</w:t>
      </w:r>
      <w:proofErr w:type="spellStart"/>
      <w:r>
        <w:t>happy:happier</w:t>
      </w:r>
      <w:proofErr w:type="spellEnd"/>
      <w:r>
        <w:t>), or pluralization (</w:t>
      </w:r>
      <w:proofErr w:type="spellStart"/>
      <w:r>
        <w:t>boy:boys</w:t>
      </w:r>
      <w:proofErr w:type="spellEnd"/>
      <w:r>
        <w:t>).</w:t>
      </w:r>
    </w:p>
    <w:p w:rsidR="00252700" w:rsidRDefault="00252700" w:rsidP="00252700">
      <w:r>
        <w:t>Since syntax often depends on the order and closeness of words in sentences, Word2Vec’s architecture captures these patterns effectively.</w:t>
      </w:r>
    </w:p>
    <w:p w:rsidR="00252700" w:rsidRDefault="009140F6" w:rsidP="00252700">
      <w:r>
        <w:rPr>
          <w:rFonts w:ascii="Segoe UI Symbol" w:hAnsi="Segoe UI Symbol" w:cs="Segoe UI Symbol"/>
        </w:rPr>
        <w:t>b)</w:t>
      </w:r>
      <w:r w:rsidR="00252700">
        <w:t xml:space="preserve"> </w:t>
      </w:r>
      <w:proofErr w:type="spellStart"/>
      <w:r w:rsidR="00252700" w:rsidRPr="009140F6">
        <w:rPr>
          <w:rFonts w:asciiTheme="majorHAnsi" w:hAnsiTheme="majorHAnsi" w:cstheme="majorHAnsi"/>
          <w:b/>
          <w:bCs/>
        </w:rPr>
        <w:t>GloVe</w:t>
      </w:r>
      <w:proofErr w:type="spellEnd"/>
      <w:r w:rsidR="00252700" w:rsidRPr="009140F6">
        <w:rPr>
          <w:rFonts w:asciiTheme="majorHAnsi" w:hAnsiTheme="majorHAnsi" w:cstheme="majorHAnsi"/>
          <w:b/>
          <w:bCs/>
        </w:rPr>
        <w:t>:</w:t>
      </w:r>
    </w:p>
    <w:p w:rsidR="00252700" w:rsidRDefault="00252700" w:rsidP="00252700">
      <w:r>
        <w:t xml:space="preserve">Instead of relying on local contexts, </w:t>
      </w:r>
      <w:proofErr w:type="spellStart"/>
      <w:r>
        <w:t>GloVe</w:t>
      </w:r>
      <w:proofErr w:type="spellEnd"/>
      <w:r>
        <w:t xml:space="preserve"> uses global co-occurrence statistics from the entire corpus.</w:t>
      </w:r>
    </w:p>
    <w:p w:rsidR="00252700" w:rsidRDefault="00252700" w:rsidP="00252700">
      <w:r>
        <w:t>It builds a co-occurrence matrix and factorizes it to find statistical relationships between words, which helps capture conceptual or semantic similarities.</w:t>
      </w:r>
    </w:p>
    <w:p w:rsidR="009140F6" w:rsidRDefault="00252700" w:rsidP="00FD4664">
      <w:pPr>
        <w:rPr>
          <w:rtl/>
        </w:rPr>
      </w:pPr>
      <w:r>
        <w:t xml:space="preserve">For example, </w:t>
      </w:r>
      <w:proofErr w:type="spellStart"/>
      <w:r>
        <w:t>GloVe</w:t>
      </w:r>
      <w:proofErr w:type="spellEnd"/>
      <w:r>
        <w:t xml:space="preserve"> understands that "doctor" and "hospital" frequently occur together, and so does "teacher" and "school", which is why it excels in such analogies.</w:t>
      </w:r>
    </w:p>
    <w:p w:rsidR="00252700" w:rsidRDefault="00252700" w:rsidP="00252700">
      <w:r>
        <w:t>3</w:t>
      </w:r>
      <w:r w:rsidRPr="009140F6">
        <w:rPr>
          <w:rFonts w:asciiTheme="majorHAnsi" w:hAnsiTheme="majorHAnsi" w:cstheme="majorHAnsi"/>
          <w:b/>
          <w:bCs/>
        </w:rPr>
        <w:t>. Discuss any differences in accuracy between the two models and hypothesize why these differences might occur.</w:t>
      </w:r>
    </w:p>
    <w:p w:rsidR="00252700" w:rsidRDefault="00252700" w:rsidP="00FD4664">
      <w:r w:rsidRPr="00B51DD5">
        <w:t xml:space="preserve">The accuracy differences—especially the contrast between higher syntactic accuracy in Word2Vec and higher semantic accuracy in </w:t>
      </w:r>
      <w:proofErr w:type="spellStart"/>
      <w:r w:rsidRPr="00B51DD5">
        <w:t>GloVe</w:t>
      </w:r>
      <w:proofErr w:type="spellEnd"/>
      <w:r w:rsidRPr="00B51DD5">
        <w:t>—can be understood in terms of training objectives and data usage.</w:t>
      </w:r>
    </w:p>
    <w:p w:rsidR="00252700" w:rsidRDefault="00252700" w:rsidP="00252700">
      <w:r>
        <w:t>Hypothesis for the difference:</w:t>
      </w:r>
      <w:bookmarkStart w:id="0" w:name="_GoBack"/>
      <w:bookmarkEnd w:id="0"/>
    </w:p>
    <w:p w:rsidR="00252700" w:rsidRDefault="00252700" w:rsidP="00FD4664">
      <w:r>
        <w:rPr>
          <w:rFonts w:hint="eastAsia"/>
        </w:rPr>
        <w:t>Word2Vec</w:t>
      </w:r>
      <w:r w:rsidR="00FD4664">
        <w:rPr>
          <w:rFonts w:hint="eastAsia"/>
        </w:rPr>
        <w:t xml:space="preserve"> </w:t>
      </w:r>
      <w:r>
        <w:rPr>
          <w:rFonts w:hint="eastAsia"/>
        </w:rPr>
        <w:t xml:space="preserve">use of sliding windows encourages the model to memorize word forms and grammatical patterns based on word order and proximity. This makes it ideal for syntax-sensitive tasks like forming past tenses, comparatives, or derivational forms (teach </w:t>
      </w:r>
      <w:r>
        <w:rPr>
          <w:rFonts w:hint="eastAsia"/>
        </w:rPr>
        <w:t>→</w:t>
      </w:r>
      <w:r>
        <w:rPr>
          <w:rFonts w:hint="eastAsia"/>
        </w:rPr>
        <w:t xml:space="preserve"> teacher, easy </w:t>
      </w:r>
      <w:r>
        <w:rPr>
          <w:rFonts w:hint="eastAsia"/>
        </w:rPr>
        <w:t>→</w:t>
      </w:r>
      <w:r>
        <w:rPr>
          <w:rFonts w:hint="eastAsia"/>
        </w:rPr>
        <w:t xml:space="preserve"> easier).</w:t>
      </w:r>
    </w:p>
    <w:p w:rsidR="00962D3F" w:rsidRDefault="00252700" w:rsidP="00FD4664">
      <w:proofErr w:type="spellStart"/>
      <w:r>
        <w:t>GloVe</w:t>
      </w:r>
      <w:proofErr w:type="spellEnd"/>
      <w:r>
        <w:t xml:space="preserve">, on the other hand, does not take word order into account directly, but it builds word meaning based on how often words appear together globally. This broadens its view of language, making it better at capturing thematic or conceptual associations (e.g., </w:t>
      </w:r>
      <w:proofErr w:type="spellStart"/>
      <w:r>
        <w:t>coffee</w:t>
      </w:r>
      <w:proofErr w:type="gramStart"/>
      <w:r>
        <w:t>:caffeine</w:t>
      </w:r>
      <w:proofErr w:type="spellEnd"/>
      <w:proofErr w:type="gramEnd"/>
      <w:r>
        <w:t xml:space="preserve"> :: </w:t>
      </w:r>
      <w:proofErr w:type="spellStart"/>
      <w:r>
        <w:t>beer:alcohol</w:t>
      </w:r>
      <w:proofErr w:type="spellEnd"/>
      <w:r>
        <w:t>).</w:t>
      </w:r>
      <w:r w:rsidR="00FD4664">
        <w:t xml:space="preserve"> </w:t>
      </w:r>
      <w:r>
        <w:t xml:space="preserve">Additionally, </w:t>
      </w:r>
      <w:proofErr w:type="spellStart"/>
      <w:r>
        <w:t>GloVe</w:t>
      </w:r>
      <w:proofErr w:type="spellEnd"/>
      <w:r>
        <w:t xml:space="preserve"> may perform slightly worse in syntactic tasks because it does not capture functional usage or grammar patterns as explicitly as Word2Vec does. Conversely, Word2Vec might miss some subtle semantic relations because it’s trained to predict context within a limited window.</w:t>
      </w:r>
    </w:p>
    <w:sectPr w:rsidR="00962D3F" w:rsidSect="00914CE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7DA17CC"/>
    <w:multiLevelType w:val="hybridMultilevel"/>
    <w:tmpl w:val="D3421122"/>
    <w:lvl w:ilvl="0" w:tplc="CCB839B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681EB3"/>
    <w:multiLevelType w:val="hybridMultilevel"/>
    <w:tmpl w:val="42868486"/>
    <w:lvl w:ilvl="0" w:tplc="5AE69C72">
      <w:start w:val="1"/>
      <w:numFmt w:val="upperLetter"/>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5173CE"/>
    <w:multiLevelType w:val="hybridMultilevel"/>
    <w:tmpl w:val="B2B66612"/>
    <w:lvl w:ilvl="0" w:tplc="26A03F54">
      <w:start w:val="1"/>
      <w:numFmt w:val="upperLetter"/>
      <w:lvlText w:val="%1)"/>
      <w:lvlJc w:val="left"/>
      <w:pPr>
        <w:ind w:left="1080" w:hanging="720"/>
      </w:pPr>
      <w:rPr>
        <w:rFonts w:hint="default"/>
        <w:i/>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777E0"/>
    <w:rsid w:val="0015074B"/>
    <w:rsid w:val="00252700"/>
    <w:rsid w:val="002675B5"/>
    <w:rsid w:val="0029639D"/>
    <w:rsid w:val="002D4E74"/>
    <w:rsid w:val="00326F90"/>
    <w:rsid w:val="003B6E0F"/>
    <w:rsid w:val="0058121E"/>
    <w:rsid w:val="006E0CCD"/>
    <w:rsid w:val="0074622D"/>
    <w:rsid w:val="00805128"/>
    <w:rsid w:val="009140F6"/>
    <w:rsid w:val="00914CEF"/>
    <w:rsid w:val="00962D3F"/>
    <w:rsid w:val="009E1703"/>
    <w:rsid w:val="00AA1D8D"/>
    <w:rsid w:val="00AF3BB2"/>
    <w:rsid w:val="00B47730"/>
    <w:rsid w:val="00B51DD5"/>
    <w:rsid w:val="00BE2788"/>
    <w:rsid w:val="00CB0664"/>
    <w:rsid w:val="00D248E6"/>
    <w:rsid w:val="00D64744"/>
    <w:rsid w:val="00E93B97"/>
    <w:rsid w:val="00FC693F"/>
    <w:rsid w:val="00FD46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822DD84-1EC8-45B5-B7DB-11039B293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5Dark">
    <w:name w:val="Grid Table 5 Dark"/>
    <w:basedOn w:val="TableNormal"/>
    <w:uiPriority w:val="50"/>
    <w:rsid w:val="002675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NoSpacingChar">
    <w:name w:val="No Spacing Char"/>
    <w:basedOn w:val="DefaultParagraphFont"/>
    <w:link w:val="NoSpacing"/>
    <w:uiPriority w:val="1"/>
    <w:rsid w:val="00914CEF"/>
  </w:style>
  <w:style w:type="paragraph" w:styleId="BalloonText">
    <w:name w:val="Balloon Text"/>
    <w:basedOn w:val="Normal"/>
    <w:link w:val="BalloonTextChar"/>
    <w:uiPriority w:val="99"/>
    <w:semiHidden/>
    <w:unhideWhenUsed/>
    <w:rsid w:val="00962D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D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584499">
      <w:bodyDiv w:val="1"/>
      <w:marLeft w:val="0"/>
      <w:marRight w:val="0"/>
      <w:marTop w:val="0"/>
      <w:marBottom w:val="0"/>
      <w:divBdr>
        <w:top w:val="none" w:sz="0" w:space="0" w:color="auto"/>
        <w:left w:val="none" w:sz="0" w:space="0" w:color="auto"/>
        <w:bottom w:val="none" w:sz="0" w:space="0" w:color="auto"/>
        <w:right w:val="none" w:sz="0" w:space="0" w:color="auto"/>
      </w:divBdr>
      <w:divsChild>
        <w:div w:id="2118212933">
          <w:marLeft w:val="0"/>
          <w:marRight w:val="0"/>
          <w:marTop w:val="0"/>
          <w:marBottom w:val="0"/>
          <w:divBdr>
            <w:top w:val="none" w:sz="0" w:space="0" w:color="auto"/>
            <w:left w:val="none" w:sz="0" w:space="0" w:color="auto"/>
            <w:bottom w:val="none" w:sz="0" w:space="0" w:color="auto"/>
            <w:right w:val="none" w:sz="0" w:space="0" w:color="auto"/>
          </w:divBdr>
          <w:divsChild>
            <w:div w:id="2048018063">
              <w:marLeft w:val="0"/>
              <w:marRight w:val="0"/>
              <w:marTop w:val="0"/>
              <w:marBottom w:val="0"/>
              <w:divBdr>
                <w:top w:val="none" w:sz="0" w:space="0" w:color="auto"/>
                <w:left w:val="none" w:sz="0" w:space="0" w:color="auto"/>
                <w:bottom w:val="none" w:sz="0" w:space="0" w:color="auto"/>
                <w:right w:val="none" w:sz="0" w:space="0" w:color="auto"/>
              </w:divBdr>
              <w:divsChild>
                <w:div w:id="1920290671">
                  <w:marLeft w:val="0"/>
                  <w:marRight w:val="0"/>
                  <w:marTop w:val="0"/>
                  <w:marBottom w:val="0"/>
                  <w:divBdr>
                    <w:top w:val="none" w:sz="0" w:space="0" w:color="auto"/>
                    <w:left w:val="none" w:sz="0" w:space="0" w:color="auto"/>
                    <w:bottom w:val="none" w:sz="0" w:space="0" w:color="auto"/>
                    <w:right w:val="none" w:sz="0" w:space="0" w:color="auto"/>
                  </w:divBdr>
                  <w:divsChild>
                    <w:div w:id="1240597804">
                      <w:marLeft w:val="0"/>
                      <w:marRight w:val="0"/>
                      <w:marTop w:val="0"/>
                      <w:marBottom w:val="0"/>
                      <w:divBdr>
                        <w:top w:val="none" w:sz="0" w:space="0" w:color="auto"/>
                        <w:left w:val="none" w:sz="0" w:space="0" w:color="auto"/>
                        <w:bottom w:val="none" w:sz="0" w:space="0" w:color="auto"/>
                        <w:right w:val="none" w:sz="0" w:space="0" w:color="auto"/>
                      </w:divBdr>
                      <w:divsChild>
                        <w:div w:id="212430924">
                          <w:marLeft w:val="0"/>
                          <w:marRight w:val="0"/>
                          <w:marTop w:val="0"/>
                          <w:marBottom w:val="0"/>
                          <w:divBdr>
                            <w:top w:val="none" w:sz="0" w:space="0" w:color="auto"/>
                            <w:left w:val="none" w:sz="0" w:space="0" w:color="auto"/>
                            <w:bottom w:val="none" w:sz="0" w:space="0" w:color="auto"/>
                            <w:right w:val="none" w:sz="0" w:space="0" w:color="auto"/>
                          </w:divBdr>
                          <w:divsChild>
                            <w:div w:id="1860973702">
                              <w:marLeft w:val="0"/>
                              <w:marRight w:val="0"/>
                              <w:marTop w:val="0"/>
                              <w:marBottom w:val="0"/>
                              <w:divBdr>
                                <w:top w:val="none" w:sz="0" w:space="0" w:color="auto"/>
                                <w:left w:val="none" w:sz="0" w:space="0" w:color="auto"/>
                                <w:bottom w:val="none" w:sz="0" w:space="0" w:color="auto"/>
                                <w:right w:val="none" w:sz="0" w:space="0" w:color="auto"/>
                              </w:divBdr>
                              <w:divsChild>
                                <w:div w:id="1680279285">
                                  <w:marLeft w:val="0"/>
                                  <w:marRight w:val="0"/>
                                  <w:marTop w:val="0"/>
                                  <w:marBottom w:val="0"/>
                                  <w:divBdr>
                                    <w:top w:val="none" w:sz="0" w:space="0" w:color="auto"/>
                                    <w:left w:val="none" w:sz="0" w:space="0" w:color="auto"/>
                                    <w:bottom w:val="none" w:sz="0" w:space="0" w:color="auto"/>
                                    <w:right w:val="none" w:sz="0" w:space="0" w:color="auto"/>
                                  </w:divBdr>
                                  <w:divsChild>
                                    <w:div w:id="273024470">
                                      <w:marLeft w:val="0"/>
                                      <w:marRight w:val="0"/>
                                      <w:marTop w:val="0"/>
                                      <w:marBottom w:val="0"/>
                                      <w:divBdr>
                                        <w:top w:val="none" w:sz="0" w:space="0" w:color="auto"/>
                                        <w:left w:val="none" w:sz="0" w:space="0" w:color="auto"/>
                                        <w:bottom w:val="none" w:sz="0" w:space="0" w:color="auto"/>
                                        <w:right w:val="none" w:sz="0" w:space="0" w:color="auto"/>
                                      </w:divBdr>
                                      <w:divsChild>
                                        <w:div w:id="372120625">
                                          <w:marLeft w:val="0"/>
                                          <w:marRight w:val="0"/>
                                          <w:marTop w:val="0"/>
                                          <w:marBottom w:val="0"/>
                                          <w:divBdr>
                                            <w:top w:val="none" w:sz="0" w:space="0" w:color="auto"/>
                                            <w:left w:val="none" w:sz="0" w:space="0" w:color="auto"/>
                                            <w:bottom w:val="none" w:sz="0" w:space="0" w:color="auto"/>
                                            <w:right w:val="none" w:sz="0" w:space="0" w:color="auto"/>
                                          </w:divBdr>
                                          <w:divsChild>
                                            <w:div w:id="25783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ED5404ED6344C669453FF03F2FD55C7"/>
        <w:category>
          <w:name w:val="General"/>
          <w:gallery w:val="placeholder"/>
        </w:category>
        <w:types>
          <w:type w:val="bbPlcHdr"/>
        </w:types>
        <w:behaviors>
          <w:behavior w:val="content"/>
        </w:behaviors>
        <w:guid w:val="{13E5ED57-C7B7-4FA0-8A8E-5C1B3647402F}"/>
      </w:docPartPr>
      <w:docPartBody>
        <w:p w:rsidR="00EF4BE5" w:rsidRDefault="009E6510" w:rsidP="009E6510">
          <w:pPr>
            <w:pStyle w:val="CED5404ED6344C669453FF03F2FD55C7"/>
          </w:pPr>
          <w:r>
            <w:rPr>
              <w:rFonts w:asciiTheme="majorHAnsi" w:eastAsiaTheme="majorEastAsia" w:hAnsiTheme="majorHAnsi" w:cstheme="majorBidi"/>
              <w:caps/>
              <w:color w:val="5B9BD5" w:themeColor="accent1"/>
              <w:sz w:val="80"/>
              <w:szCs w:val="80"/>
            </w:rPr>
            <w:t>[Document title]</w:t>
          </w:r>
        </w:p>
      </w:docPartBody>
    </w:docPart>
    <w:docPart>
      <w:docPartPr>
        <w:name w:val="FDF862618D8A49BE974D409C0852F33B"/>
        <w:category>
          <w:name w:val="General"/>
          <w:gallery w:val="placeholder"/>
        </w:category>
        <w:types>
          <w:type w:val="bbPlcHdr"/>
        </w:types>
        <w:behaviors>
          <w:behavior w:val="content"/>
        </w:behaviors>
        <w:guid w:val="{509F9B8D-28A9-46C1-B933-2196104199FE}"/>
      </w:docPartPr>
      <w:docPartBody>
        <w:p w:rsidR="00EF4BE5" w:rsidRDefault="009E6510" w:rsidP="009E6510">
          <w:pPr>
            <w:pStyle w:val="FDF862618D8A49BE974D409C0852F33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510"/>
    <w:rsid w:val="00127E42"/>
    <w:rsid w:val="005C1665"/>
    <w:rsid w:val="009E6510"/>
    <w:rsid w:val="00C373AF"/>
    <w:rsid w:val="00EF4BE5"/>
    <w:rsid w:val="00F527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D5404ED6344C669453FF03F2FD55C7">
    <w:name w:val="CED5404ED6344C669453FF03F2FD55C7"/>
    <w:rsid w:val="009E6510"/>
  </w:style>
  <w:style w:type="paragraph" w:customStyle="1" w:styleId="FDF862618D8A49BE974D409C0852F33B">
    <w:name w:val="FDF862618D8A49BE974D409C0852F33B"/>
    <w:rsid w:val="009E65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5B931-D9CE-49EF-BB2D-A1A5AD502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Exploring Word Embeddings and Word Analogies</vt:lpstr>
    </vt:vector>
  </TitlesOfParts>
  <Manager/>
  <Company/>
  <LinksUpToDate>false</LinksUpToDate>
  <CharactersWithSpaces>4612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Word Embeddings and Word Analogies</dc:title>
  <dc:subject>NLP Assignment 1</dc:subject>
  <dc:creator>python-docx</dc:creator>
  <cp:keywords/>
  <dc:description>generated by python-docx</dc:description>
  <cp:lastModifiedBy>SARA JEHAD AL SANAJLEH</cp:lastModifiedBy>
  <cp:revision>3</cp:revision>
  <cp:lastPrinted>2025-04-12T12:11:00Z</cp:lastPrinted>
  <dcterms:created xsi:type="dcterms:W3CDTF">2025-04-12T19:42:00Z</dcterms:created>
  <dcterms:modified xsi:type="dcterms:W3CDTF">2025-04-12T20:12:00Z</dcterms:modified>
  <cp:category/>
</cp:coreProperties>
</file>